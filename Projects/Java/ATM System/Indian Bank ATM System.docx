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22" w:line="240" w:lineRule="auto"/>
        <w:ind w:left="0" w:right="1056"/>
        <w:rPr>
          <w:rFonts w:hint="default" w:ascii="Times New Roman" w:hAnsi="Times New Roman" w:cs="Times New Roman"/>
          <w:sz w:val="28"/>
          <w:szCs w:val="28"/>
        </w:rPr>
      </w:pPr>
      <w:bookmarkStart w:id="0" w:name="_GoBack"/>
      <w:bookmarkEnd w:id="0"/>
      <w:r>
        <w:rPr>
          <w:rFonts w:hint="default" w:ascii="Times New Roman" w:hAnsi="Times New Roman" w:cs="Times New Roman"/>
          <w:color w:val="000009"/>
          <w:w w:val="99"/>
          <w:sz w:val="28"/>
          <w:szCs w:val="28"/>
        </w:rPr>
        <w:t>A</w:t>
      </w:r>
    </w:p>
    <w:p>
      <w:pPr>
        <w:spacing w:before="260" w:line="240" w:lineRule="auto"/>
        <w:ind w:left="3577" w:right="4638" w:firstLine="0"/>
        <w:jc w:val="center"/>
        <w:rPr>
          <w:rFonts w:hint="default" w:ascii="Times New Roman" w:hAnsi="Times New Roman" w:cs="Times New Roman"/>
          <w:b/>
          <w:sz w:val="28"/>
          <w:szCs w:val="28"/>
        </w:rPr>
      </w:pPr>
      <w:r>
        <w:rPr>
          <w:rFonts w:hint="default" w:ascii="Times New Roman" w:hAnsi="Times New Roman" w:cs="Times New Roman"/>
          <w:b/>
          <w:color w:val="000009"/>
          <w:sz w:val="28"/>
          <w:szCs w:val="28"/>
        </w:rPr>
        <w:t>Project Report On</w:t>
      </w:r>
    </w:p>
    <w:p>
      <w:pPr>
        <w:pStyle w:val="7"/>
        <w:spacing w:before="5" w:line="240" w:lineRule="auto"/>
        <w:rPr>
          <w:rFonts w:hint="default" w:ascii="Times New Roman" w:hAnsi="Times New Roman" w:cs="Times New Roman"/>
          <w:b/>
          <w:sz w:val="28"/>
          <w:szCs w:val="28"/>
        </w:rPr>
      </w:pPr>
    </w:p>
    <w:p>
      <w:pPr>
        <w:spacing w:before="0" w:line="240" w:lineRule="auto"/>
        <w:ind w:left="1963" w:right="3023" w:firstLine="0"/>
        <w:jc w:val="center"/>
        <w:rPr>
          <w:rFonts w:hint="default" w:ascii="Times New Roman" w:hAnsi="Times New Roman" w:cs="Times New Roman"/>
          <w:b/>
          <w:sz w:val="28"/>
          <w:szCs w:val="28"/>
        </w:rPr>
      </w:pPr>
      <w:r>
        <w:rPr>
          <w:rFonts w:hint="default" w:ascii="Times New Roman" w:hAnsi="Times New Roman" w:cs="Times New Roman"/>
          <w:b/>
          <w:color w:val="000009"/>
          <w:sz w:val="28"/>
          <w:szCs w:val="28"/>
        </w:rPr>
        <w:t>“</w:t>
      </w:r>
      <w:r>
        <w:rPr>
          <w:rFonts w:hint="default" w:ascii="Times New Roman" w:hAnsi="Times New Roman" w:cs="Times New Roman"/>
          <w:b/>
          <w:color w:val="000009"/>
          <w:sz w:val="28"/>
          <w:szCs w:val="28"/>
          <w:lang w:val="en-IN"/>
        </w:rPr>
        <w:t>INDIAN BANK ATM SYSTEM</w:t>
      </w:r>
      <w:r>
        <w:rPr>
          <w:rFonts w:hint="default" w:ascii="Times New Roman" w:hAnsi="Times New Roman" w:cs="Times New Roman"/>
          <w:b/>
          <w:color w:val="000009"/>
          <w:sz w:val="28"/>
          <w:szCs w:val="28"/>
        </w:rPr>
        <w:t>”</w:t>
      </w:r>
    </w:p>
    <w:p>
      <w:pPr>
        <w:pStyle w:val="7"/>
        <w:spacing w:before="6" w:line="240" w:lineRule="auto"/>
        <w:rPr>
          <w:rFonts w:hint="default" w:ascii="Times New Roman" w:hAnsi="Times New Roman" w:cs="Times New Roman"/>
          <w:b/>
          <w:sz w:val="28"/>
          <w:szCs w:val="28"/>
        </w:rPr>
      </w:pPr>
    </w:p>
    <w:p>
      <w:pPr>
        <w:spacing w:before="0" w:line="240" w:lineRule="auto"/>
        <w:ind w:left="3605" w:right="0" w:firstLine="0"/>
        <w:jc w:val="left"/>
        <w:rPr>
          <w:rFonts w:hint="default" w:ascii="Times New Roman" w:hAnsi="Times New Roman" w:cs="Times New Roman"/>
          <w:b/>
          <w:sz w:val="28"/>
          <w:szCs w:val="28"/>
        </w:rPr>
      </w:pPr>
      <w:r>
        <w:rPr>
          <w:rFonts w:hint="default" w:ascii="Times New Roman" w:hAnsi="Times New Roman" w:cs="Times New Roman"/>
          <w:b/>
          <w:color w:val="FF0000"/>
          <w:sz w:val="28"/>
          <w:szCs w:val="28"/>
        </w:rPr>
        <w:t>Submitted By</w:t>
      </w:r>
    </w:p>
    <w:p>
      <w:pPr>
        <w:spacing w:before="266" w:line="240" w:lineRule="auto"/>
        <w:ind w:left="2849" w:right="3264" w:firstLine="0"/>
        <w:jc w:val="left"/>
        <w:rPr>
          <w:rFonts w:hint="default" w:ascii="Times New Roman" w:hAnsi="Times New Roman" w:cs="Times New Roman"/>
          <w:b/>
          <w:color w:val="00AFEF"/>
          <w:sz w:val="28"/>
          <w:szCs w:val="28"/>
          <w:lang w:val="en-IN"/>
        </w:rPr>
      </w:pPr>
      <w:r>
        <w:rPr>
          <w:rFonts w:hint="default" w:ascii="Times New Roman" w:hAnsi="Times New Roman" w:cs="Times New Roman"/>
          <w:b/>
          <w:color w:val="00AFEF"/>
          <w:sz w:val="28"/>
          <w:szCs w:val="28"/>
        </w:rPr>
        <w:t xml:space="preserve">Miss. </w:t>
      </w:r>
      <w:r>
        <w:rPr>
          <w:rFonts w:hint="default" w:ascii="Times New Roman" w:hAnsi="Times New Roman" w:cs="Times New Roman"/>
          <w:b/>
          <w:color w:val="00AFEF"/>
          <w:sz w:val="28"/>
          <w:szCs w:val="28"/>
          <w:lang w:val="en-IN"/>
        </w:rPr>
        <w:t>Nikita Gokharkar</w:t>
      </w:r>
    </w:p>
    <w:p>
      <w:pPr>
        <w:spacing w:before="266" w:line="240" w:lineRule="auto"/>
        <w:ind w:left="1440" w:leftChars="0" w:right="1710" w:rightChars="0" w:firstLine="1056" w:firstLineChars="377"/>
        <w:jc w:val="left"/>
        <w:rPr>
          <w:rFonts w:hint="default" w:ascii="Times New Roman" w:hAnsi="Times New Roman" w:cs="Times New Roman"/>
          <w:b/>
          <w:sz w:val="28"/>
          <w:szCs w:val="28"/>
          <w:lang w:val="en-IN"/>
        </w:rPr>
      </w:pPr>
      <w:r>
        <w:rPr>
          <w:rFonts w:hint="default" w:ascii="Times New Roman" w:hAnsi="Times New Roman" w:cs="Times New Roman"/>
          <w:b/>
          <w:color w:val="00AFEF"/>
          <w:sz w:val="28"/>
          <w:szCs w:val="28"/>
        </w:rPr>
        <w:t>Enrollment No</w:t>
      </w:r>
      <w:r>
        <w:rPr>
          <w:rFonts w:hint="default" w:ascii="Times New Roman" w:hAnsi="Times New Roman" w:cs="Times New Roman"/>
          <w:b/>
          <w:color w:val="00AFEF"/>
          <w:sz w:val="28"/>
          <w:szCs w:val="28"/>
          <w:lang w:val="en-IN"/>
        </w:rPr>
        <w:t>-</w:t>
      </w:r>
      <w:r>
        <w:rPr>
          <w:rFonts w:hint="default" w:ascii="Times New Roman" w:hAnsi="Times New Roman" w:cs="Times New Roman"/>
          <w:b/>
          <w:color w:val="00AFEF"/>
          <w:sz w:val="28"/>
          <w:szCs w:val="28"/>
        </w:rPr>
        <w:t>EONFWL3</w:t>
      </w:r>
      <w:r>
        <w:rPr>
          <w:rFonts w:hint="default" w:ascii="Times New Roman" w:hAnsi="Times New Roman" w:cs="Times New Roman"/>
          <w:b/>
          <w:color w:val="00AFEF"/>
          <w:sz w:val="28"/>
          <w:szCs w:val="28"/>
          <w:lang w:val="en-IN"/>
        </w:rPr>
        <w:t>88690</w:t>
      </w:r>
    </w:p>
    <w:p>
      <w:pPr>
        <w:pStyle w:val="7"/>
        <w:spacing w:line="240" w:lineRule="auto"/>
        <w:rPr>
          <w:rFonts w:hint="default" w:ascii="Times New Roman" w:hAnsi="Times New Roman" w:cs="Times New Roman"/>
          <w:b/>
          <w:sz w:val="28"/>
          <w:szCs w:val="28"/>
        </w:rPr>
      </w:pPr>
    </w:p>
    <w:p>
      <w:pPr>
        <w:pStyle w:val="7"/>
        <w:spacing w:line="240" w:lineRule="auto"/>
        <w:rPr>
          <w:rFonts w:hint="default" w:ascii="Times New Roman" w:hAnsi="Times New Roman" w:cs="Times New Roman"/>
          <w:b/>
          <w:sz w:val="28"/>
          <w:szCs w:val="28"/>
        </w:rPr>
      </w:pPr>
    </w:p>
    <w:p>
      <w:pPr>
        <w:pStyle w:val="7"/>
        <w:spacing w:line="240" w:lineRule="auto"/>
        <w:rPr>
          <w:rFonts w:hint="default" w:ascii="Times New Roman" w:hAnsi="Times New Roman" w:cs="Times New Roman"/>
          <w:b/>
          <w:sz w:val="28"/>
          <w:szCs w:val="28"/>
        </w:rPr>
      </w:pPr>
    </w:p>
    <w:p>
      <w:pPr>
        <w:pStyle w:val="7"/>
        <w:spacing w:line="240" w:lineRule="auto"/>
        <w:rPr>
          <w:rFonts w:hint="default" w:ascii="Times New Roman" w:hAnsi="Times New Roman" w:cs="Times New Roman"/>
          <w:b/>
          <w:sz w:val="28"/>
          <w:szCs w:val="28"/>
        </w:rPr>
      </w:pPr>
    </w:p>
    <w:p>
      <w:pPr>
        <w:spacing w:before="259" w:line="240" w:lineRule="auto"/>
        <w:ind w:left="2918" w:right="3978" w:firstLine="0"/>
        <w:jc w:val="center"/>
        <w:rPr>
          <w:rFonts w:hint="default" w:ascii="Times New Roman" w:hAnsi="Times New Roman" w:cs="Times New Roman"/>
          <w:b/>
          <w:color w:val="FF0000"/>
          <w:sz w:val="28"/>
          <w:szCs w:val="28"/>
        </w:rPr>
      </w:pPr>
      <w:r>
        <w:rPr>
          <w:rFonts w:hint="default" w:ascii="Times New Roman" w:hAnsi="Times New Roman" w:cs="Times New Roman"/>
          <w:b/>
          <w:color w:val="FF0000"/>
          <w:sz w:val="28"/>
          <w:szCs w:val="28"/>
        </w:rPr>
        <w:t xml:space="preserve">Under the Guidance of </w:t>
      </w:r>
    </w:p>
    <w:p>
      <w:pPr>
        <w:spacing w:before="259" w:line="240" w:lineRule="auto"/>
        <w:ind w:left="2918" w:right="3978" w:firstLine="0"/>
        <w:jc w:val="center"/>
        <w:rPr>
          <w:rFonts w:hint="default" w:ascii="Times New Roman" w:hAnsi="Times New Roman" w:cs="Times New Roman"/>
          <w:color w:val="000009"/>
          <w:sz w:val="28"/>
          <w:szCs w:val="28"/>
        </w:rPr>
      </w:pPr>
      <w:r>
        <w:rPr>
          <w:rFonts w:hint="default" w:ascii="Times New Roman" w:hAnsi="Times New Roman" w:cs="Times New Roman"/>
          <w:b/>
          <w:color w:val="00AFEF"/>
          <w:sz w:val="28"/>
          <w:szCs w:val="28"/>
        </w:rPr>
        <w:t xml:space="preserve">Miss. Shalini Kumari. </w:t>
      </w:r>
      <w:r>
        <w:rPr>
          <w:rFonts w:hint="default" w:ascii="Times New Roman" w:hAnsi="Times New Roman" w:cs="Times New Roman"/>
          <w:color w:val="000009"/>
          <w:sz w:val="28"/>
          <w:szCs w:val="28"/>
        </w:rPr>
        <w:t>(Technical Trainer)</w:t>
      </w:r>
    </w:p>
    <w:p>
      <w:pPr>
        <w:spacing w:before="259" w:line="240" w:lineRule="auto"/>
        <w:ind w:left="2918" w:right="3978" w:firstLine="0"/>
        <w:jc w:val="center"/>
        <w:rPr>
          <w:rFonts w:hint="default" w:ascii="Times New Roman" w:hAnsi="Times New Roman" w:cs="Times New Roman"/>
          <w:color w:val="000009"/>
          <w:sz w:val="28"/>
          <w:szCs w:val="28"/>
        </w:rPr>
      </w:pPr>
    </w:p>
    <w:p>
      <w:pPr>
        <w:spacing w:before="259" w:line="240" w:lineRule="auto"/>
        <w:ind w:right="3978"/>
        <w:jc w:val="both"/>
        <w:rPr>
          <w:rFonts w:hint="default" w:ascii="Times New Roman" w:hAnsi="Times New Roman" w:cs="Times New Roman"/>
          <w:color w:val="000009"/>
          <w:sz w:val="28"/>
          <w:szCs w:val="28"/>
        </w:rPr>
      </w:pPr>
    </w:p>
    <w:p>
      <w:pPr>
        <w:pStyle w:val="7"/>
        <w:spacing w:before="2" w:line="240" w:lineRule="auto"/>
        <w:rPr>
          <w:rFonts w:hint="default" w:ascii="Times New Roman" w:hAnsi="Times New Roman" w:cs="Times New Roman"/>
          <w:sz w:val="28"/>
          <w:szCs w:val="28"/>
        </w:rPr>
      </w:pPr>
    </w:p>
    <w:p>
      <w:pPr>
        <w:spacing w:before="0" w:line="240" w:lineRule="auto"/>
        <w:ind w:left="3674" w:right="0" w:firstLine="0"/>
        <w:jc w:val="left"/>
        <w:rPr>
          <w:rFonts w:hint="default" w:ascii="Times New Roman" w:hAnsi="Times New Roman" w:cs="Times New Roman"/>
          <w:b/>
          <w:sz w:val="28"/>
          <w:szCs w:val="28"/>
        </w:rPr>
      </w:pPr>
      <w:r>
        <w:rPr>
          <w:rFonts w:hint="default" w:ascii="Times New Roman" w:hAnsi="Times New Roman" w:cs="Times New Roman"/>
          <w:b/>
          <w:color w:val="000009"/>
          <w:sz w:val="28"/>
          <w:szCs w:val="28"/>
          <w:u w:val="thick" w:color="000009"/>
        </w:rPr>
        <w:t>Edubridge</w:t>
      </w:r>
    </w:p>
    <w:p>
      <w:pPr>
        <w:pStyle w:val="7"/>
        <w:spacing w:before="4" w:line="240" w:lineRule="auto"/>
        <w:rPr>
          <w:rFonts w:hint="default" w:ascii="Times New Roman" w:hAnsi="Times New Roman" w:cs="Times New Roman"/>
          <w:b/>
          <w:sz w:val="28"/>
          <w:szCs w:val="28"/>
        </w:rPr>
      </w:pPr>
    </w:p>
    <w:p>
      <w:pPr>
        <w:pStyle w:val="4"/>
        <w:spacing w:before="44" w:line="240" w:lineRule="auto"/>
        <w:ind w:firstLine="1431" w:firstLineChars="0"/>
        <w:rPr>
          <w:rFonts w:hint="default" w:ascii="Times New Roman" w:hAnsi="Times New Roman" w:cs="Times New Roman"/>
          <w:sz w:val="28"/>
          <w:szCs w:val="28"/>
        </w:rPr>
      </w:pPr>
      <w:r>
        <w:rPr>
          <w:rFonts w:hint="default" w:ascii="Times New Roman" w:hAnsi="Times New Roman" w:cs="Times New Roman"/>
          <w:color w:val="000009"/>
          <w:sz w:val="28"/>
          <w:szCs w:val="28"/>
        </w:rPr>
        <w:t>Java Full-Stack Developer</w:t>
      </w:r>
    </w:p>
    <w:p>
      <w:pPr>
        <w:spacing w:before="250" w:line="240" w:lineRule="auto"/>
        <w:ind w:left="3100" w:right="4638" w:firstLine="0"/>
        <w:jc w:val="center"/>
        <w:rPr>
          <w:rFonts w:hint="default" w:ascii="Times New Roman" w:hAnsi="Times New Roman" w:cs="Times New Roman"/>
          <w:b/>
          <w:sz w:val="28"/>
          <w:szCs w:val="28"/>
        </w:rPr>
      </w:pPr>
      <w:r>
        <w:rPr>
          <w:rFonts w:hint="default" w:ascii="Times New Roman" w:hAnsi="Times New Roman" w:cs="Times New Roman"/>
          <w:b/>
          <w:color w:val="000009"/>
          <w:sz w:val="28"/>
          <w:szCs w:val="28"/>
        </w:rPr>
        <w:t>2021</w:t>
      </w:r>
    </w:p>
    <w:p>
      <w:pPr>
        <w:spacing w:after="0" w:line="240" w:lineRule="auto"/>
        <w:jc w:val="center"/>
        <w:rPr>
          <w:rFonts w:hint="default" w:ascii="Times New Roman" w:hAnsi="Times New Roman" w:cs="Times New Roman"/>
          <w:sz w:val="28"/>
          <w:szCs w:val="28"/>
        </w:rPr>
        <w:sectPr>
          <w:type w:val="continuous"/>
          <w:pgSz w:w="11910" w:h="16840"/>
          <w:pgMar w:top="1400" w:right="280" w:bottom="280" w:left="1340" w:header="720" w:footer="720" w:gutter="0"/>
          <w:cols w:space="720" w:num="1"/>
        </w:sectPr>
      </w:pPr>
    </w:p>
    <w:p>
      <w:pPr>
        <w:spacing w:before="61" w:line="240" w:lineRule="auto"/>
        <w:ind w:left="3240" w:right="0" w:firstLine="0"/>
        <w:jc w:val="left"/>
        <w:rPr>
          <w:rFonts w:hint="default" w:ascii="Times New Roman" w:hAnsi="Times New Roman" w:cs="Times New Roman"/>
          <w:b/>
          <w:sz w:val="28"/>
          <w:szCs w:val="28"/>
        </w:rPr>
      </w:pPr>
      <w:r>
        <w:rPr>
          <w:rFonts w:hint="default" w:ascii="Times New Roman" w:hAnsi="Times New Roman" w:cs="Times New Roman"/>
          <w:b/>
          <w:sz w:val="28"/>
          <w:szCs w:val="28"/>
        </w:rPr>
        <w:t>ACKNOWLEDGMENT</w:t>
      </w:r>
    </w:p>
    <w:p>
      <w:pPr>
        <w:pStyle w:val="7"/>
        <w:spacing w:line="240" w:lineRule="auto"/>
        <w:rPr>
          <w:rFonts w:hint="default" w:ascii="Times New Roman" w:hAnsi="Times New Roman" w:cs="Times New Roman"/>
          <w:b/>
          <w:sz w:val="28"/>
          <w:szCs w:val="28"/>
        </w:rPr>
      </w:pPr>
    </w:p>
    <w:p>
      <w:pPr>
        <w:pStyle w:val="7"/>
        <w:spacing w:before="10" w:line="240" w:lineRule="auto"/>
        <w:rPr>
          <w:rFonts w:hint="default" w:ascii="Times New Roman" w:hAnsi="Times New Roman" w:cs="Times New Roman"/>
          <w:b/>
          <w:sz w:val="28"/>
          <w:szCs w:val="28"/>
        </w:rPr>
      </w:pPr>
    </w:p>
    <w:p>
      <w:pPr>
        <w:pStyle w:val="7"/>
        <w:spacing w:line="240" w:lineRule="auto"/>
        <w:ind w:left="100" w:right="1158" w:firstLine="719"/>
        <w:jc w:val="both"/>
        <w:rPr>
          <w:rFonts w:hint="default" w:ascii="Times New Roman" w:hAnsi="Times New Roman" w:cs="Times New Roman"/>
          <w:sz w:val="28"/>
          <w:szCs w:val="28"/>
        </w:rPr>
      </w:pPr>
      <w:r>
        <w:rPr>
          <w:rFonts w:hint="default" w:ascii="Times New Roman" w:hAnsi="Times New Roman" w:cs="Times New Roman"/>
          <w:color w:val="000009"/>
          <w:sz w:val="28"/>
          <w:szCs w:val="28"/>
        </w:rPr>
        <w:t>I could never have completed my Project without the support and assistance of many</w:t>
      </w:r>
      <w:r>
        <w:rPr>
          <w:rFonts w:hint="default" w:ascii="Times New Roman" w:hAnsi="Times New Roman" w:cs="Times New Roman"/>
          <w:color w:val="000009"/>
          <w:spacing w:val="-16"/>
          <w:sz w:val="28"/>
          <w:szCs w:val="28"/>
        </w:rPr>
        <w:t xml:space="preserve"> </w:t>
      </w:r>
      <w:r>
        <w:rPr>
          <w:rFonts w:hint="default" w:ascii="Times New Roman" w:hAnsi="Times New Roman" w:cs="Times New Roman"/>
          <w:color w:val="000009"/>
          <w:sz w:val="28"/>
          <w:szCs w:val="28"/>
        </w:rPr>
        <w:t>people.</w:t>
      </w:r>
      <w:r>
        <w:rPr>
          <w:rFonts w:hint="default" w:ascii="Times New Roman" w:hAnsi="Times New Roman" w:cs="Times New Roman"/>
          <w:color w:val="000009"/>
          <w:spacing w:val="-11"/>
          <w:sz w:val="28"/>
          <w:szCs w:val="28"/>
        </w:rPr>
        <w:t xml:space="preserve"> </w:t>
      </w:r>
      <w:r>
        <w:rPr>
          <w:rFonts w:hint="default" w:ascii="Times New Roman" w:hAnsi="Times New Roman" w:cs="Times New Roman"/>
          <w:color w:val="000009"/>
          <w:sz w:val="28"/>
          <w:szCs w:val="28"/>
        </w:rPr>
        <w:t>First</w:t>
      </w:r>
      <w:r>
        <w:rPr>
          <w:rFonts w:hint="default" w:ascii="Times New Roman" w:hAnsi="Times New Roman" w:cs="Times New Roman"/>
          <w:color w:val="000009"/>
          <w:spacing w:val="-11"/>
          <w:sz w:val="28"/>
          <w:szCs w:val="28"/>
        </w:rPr>
        <w:t xml:space="preserve"> </w:t>
      </w:r>
      <w:r>
        <w:rPr>
          <w:rFonts w:hint="default" w:ascii="Times New Roman" w:hAnsi="Times New Roman" w:cs="Times New Roman"/>
          <w:color w:val="000009"/>
          <w:sz w:val="28"/>
          <w:szCs w:val="28"/>
        </w:rPr>
        <w:t>and</w:t>
      </w:r>
      <w:r>
        <w:rPr>
          <w:rFonts w:hint="default" w:ascii="Times New Roman" w:hAnsi="Times New Roman" w:cs="Times New Roman"/>
          <w:color w:val="000009"/>
          <w:spacing w:val="-9"/>
          <w:sz w:val="28"/>
          <w:szCs w:val="28"/>
        </w:rPr>
        <w:t xml:space="preserve"> </w:t>
      </w:r>
      <w:r>
        <w:rPr>
          <w:rFonts w:hint="default" w:ascii="Times New Roman" w:hAnsi="Times New Roman" w:cs="Times New Roman"/>
          <w:color w:val="000009"/>
          <w:sz w:val="28"/>
          <w:szCs w:val="28"/>
        </w:rPr>
        <w:t>foremost,</w:t>
      </w:r>
      <w:r>
        <w:rPr>
          <w:rFonts w:hint="default" w:ascii="Times New Roman" w:hAnsi="Times New Roman" w:cs="Times New Roman"/>
          <w:color w:val="000009"/>
          <w:spacing w:val="-11"/>
          <w:sz w:val="28"/>
          <w:szCs w:val="28"/>
        </w:rPr>
        <w:t xml:space="preserve"> </w:t>
      </w:r>
      <w:r>
        <w:rPr>
          <w:rFonts w:hint="default" w:ascii="Times New Roman" w:hAnsi="Times New Roman" w:cs="Times New Roman"/>
          <w:color w:val="000009"/>
          <w:sz w:val="28"/>
          <w:szCs w:val="28"/>
        </w:rPr>
        <w:t>I</w:t>
      </w:r>
      <w:r>
        <w:rPr>
          <w:rFonts w:hint="default" w:ascii="Times New Roman" w:hAnsi="Times New Roman" w:cs="Times New Roman"/>
          <w:color w:val="000009"/>
          <w:spacing w:val="-10"/>
          <w:sz w:val="28"/>
          <w:szCs w:val="28"/>
        </w:rPr>
        <w:t xml:space="preserve"> </w:t>
      </w:r>
      <w:r>
        <w:rPr>
          <w:rFonts w:hint="default" w:ascii="Times New Roman" w:hAnsi="Times New Roman" w:cs="Times New Roman"/>
          <w:color w:val="000009"/>
          <w:sz w:val="28"/>
          <w:szCs w:val="28"/>
        </w:rPr>
        <w:t>would</w:t>
      </w:r>
      <w:r>
        <w:rPr>
          <w:rFonts w:hint="default" w:ascii="Times New Roman" w:hAnsi="Times New Roman" w:cs="Times New Roman"/>
          <w:color w:val="000009"/>
          <w:spacing w:val="-11"/>
          <w:sz w:val="28"/>
          <w:szCs w:val="28"/>
        </w:rPr>
        <w:t xml:space="preserve"> </w:t>
      </w:r>
      <w:r>
        <w:rPr>
          <w:rFonts w:hint="default" w:ascii="Times New Roman" w:hAnsi="Times New Roman" w:cs="Times New Roman"/>
          <w:color w:val="000009"/>
          <w:sz w:val="28"/>
          <w:szCs w:val="28"/>
        </w:rPr>
        <w:t>like</w:t>
      </w:r>
      <w:r>
        <w:rPr>
          <w:rFonts w:hint="default" w:ascii="Times New Roman" w:hAnsi="Times New Roman" w:cs="Times New Roman"/>
          <w:color w:val="000009"/>
          <w:spacing w:val="-11"/>
          <w:sz w:val="28"/>
          <w:szCs w:val="28"/>
        </w:rPr>
        <w:t xml:space="preserve"> </w:t>
      </w:r>
      <w:r>
        <w:rPr>
          <w:rFonts w:hint="default" w:ascii="Times New Roman" w:hAnsi="Times New Roman" w:cs="Times New Roman"/>
          <w:color w:val="000009"/>
          <w:sz w:val="28"/>
          <w:szCs w:val="28"/>
        </w:rPr>
        <w:t>to</w:t>
      </w:r>
      <w:r>
        <w:rPr>
          <w:rFonts w:hint="default" w:ascii="Times New Roman" w:hAnsi="Times New Roman" w:cs="Times New Roman"/>
          <w:color w:val="000009"/>
          <w:spacing w:val="-11"/>
          <w:sz w:val="28"/>
          <w:szCs w:val="28"/>
        </w:rPr>
        <w:t xml:space="preserve"> </w:t>
      </w:r>
      <w:r>
        <w:rPr>
          <w:rFonts w:hint="default" w:ascii="Times New Roman" w:hAnsi="Times New Roman" w:cs="Times New Roman"/>
          <w:color w:val="000009"/>
          <w:sz w:val="28"/>
          <w:szCs w:val="28"/>
        </w:rPr>
        <w:t>express</w:t>
      </w:r>
      <w:r>
        <w:rPr>
          <w:rFonts w:hint="default" w:ascii="Times New Roman" w:hAnsi="Times New Roman" w:cs="Times New Roman"/>
          <w:color w:val="000009"/>
          <w:spacing w:val="-11"/>
          <w:sz w:val="28"/>
          <w:szCs w:val="28"/>
        </w:rPr>
        <w:t xml:space="preserve"> </w:t>
      </w:r>
      <w:r>
        <w:rPr>
          <w:rFonts w:hint="default" w:ascii="Times New Roman" w:hAnsi="Times New Roman" w:cs="Times New Roman"/>
          <w:color w:val="000009"/>
          <w:sz w:val="28"/>
          <w:szCs w:val="28"/>
        </w:rPr>
        <w:t>deepest</w:t>
      </w:r>
      <w:r>
        <w:rPr>
          <w:rFonts w:hint="default" w:ascii="Times New Roman" w:hAnsi="Times New Roman" w:cs="Times New Roman"/>
          <w:color w:val="000009"/>
          <w:spacing w:val="-11"/>
          <w:sz w:val="28"/>
          <w:szCs w:val="28"/>
        </w:rPr>
        <w:t xml:space="preserve"> </w:t>
      </w:r>
      <w:r>
        <w:rPr>
          <w:rFonts w:hint="default" w:ascii="Times New Roman" w:hAnsi="Times New Roman" w:cs="Times New Roman"/>
          <w:color w:val="000009"/>
          <w:sz w:val="28"/>
          <w:szCs w:val="28"/>
        </w:rPr>
        <w:t>gratitude</w:t>
      </w:r>
      <w:r>
        <w:rPr>
          <w:rFonts w:hint="default" w:ascii="Times New Roman" w:hAnsi="Times New Roman" w:cs="Times New Roman"/>
          <w:color w:val="000009"/>
          <w:spacing w:val="-10"/>
          <w:sz w:val="28"/>
          <w:szCs w:val="28"/>
        </w:rPr>
        <w:t xml:space="preserve"> </w:t>
      </w:r>
      <w:r>
        <w:rPr>
          <w:rFonts w:hint="default" w:ascii="Times New Roman" w:hAnsi="Times New Roman" w:cs="Times New Roman"/>
          <w:color w:val="000009"/>
          <w:sz w:val="28"/>
          <w:szCs w:val="28"/>
        </w:rPr>
        <w:t>to</w:t>
      </w:r>
      <w:r>
        <w:rPr>
          <w:rFonts w:hint="default" w:ascii="Times New Roman" w:hAnsi="Times New Roman" w:cs="Times New Roman"/>
          <w:color w:val="000009"/>
          <w:spacing w:val="-9"/>
          <w:sz w:val="28"/>
          <w:szCs w:val="28"/>
        </w:rPr>
        <w:t xml:space="preserve"> </w:t>
      </w:r>
      <w:r>
        <w:rPr>
          <w:rFonts w:hint="default" w:ascii="Times New Roman" w:hAnsi="Times New Roman" w:cs="Times New Roman"/>
          <w:color w:val="000009"/>
          <w:sz w:val="28"/>
          <w:szCs w:val="28"/>
        </w:rPr>
        <w:t>my</w:t>
      </w:r>
      <w:r>
        <w:rPr>
          <w:rFonts w:hint="default" w:ascii="Times New Roman" w:hAnsi="Times New Roman" w:cs="Times New Roman"/>
          <w:color w:val="000009"/>
          <w:spacing w:val="-12"/>
          <w:sz w:val="28"/>
          <w:szCs w:val="28"/>
        </w:rPr>
        <w:t xml:space="preserve"> </w:t>
      </w:r>
      <w:r>
        <w:rPr>
          <w:rFonts w:hint="default" w:ascii="Times New Roman" w:hAnsi="Times New Roman" w:cs="Times New Roman"/>
          <w:color w:val="000009"/>
          <w:sz w:val="28"/>
          <w:szCs w:val="28"/>
        </w:rPr>
        <w:t>Project guide Miss. Shalini Kumari. For her excellent guidance, valuable suggestions and kind of encouragement in Course, I will always grateful for her help.</w:t>
      </w:r>
    </w:p>
    <w:p>
      <w:pPr>
        <w:pStyle w:val="7"/>
        <w:spacing w:before="201" w:line="240" w:lineRule="auto"/>
        <w:ind w:left="100" w:right="1158" w:firstLine="719"/>
        <w:jc w:val="both"/>
        <w:rPr>
          <w:rFonts w:hint="default" w:ascii="Times New Roman" w:hAnsi="Times New Roman" w:cs="Times New Roman"/>
          <w:sz w:val="28"/>
          <w:szCs w:val="28"/>
        </w:rPr>
      </w:pPr>
      <w:r>
        <w:rPr>
          <w:rFonts w:hint="default" w:ascii="Times New Roman" w:hAnsi="Times New Roman" w:cs="Times New Roman"/>
          <w:color w:val="000009"/>
          <w:sz w:val="28"/>
          <w:szCs w:val="28"/>
        </w:rPr>
        <w:t>I</w:t>
      </w:r>
      <w:r>
        <w:rPr>
          <w:rFonts w:hint="default" w:ascii="Times New Roman" w:hAnsi="Times New Roman" w:cs="Times New Roman"/>
          <w:color w:val="000009"/>
          <w:spacing w:val="-9"/>
          <w:sz w:val="28"/>
          <w:szCs w:val="28"/>
        </w:rPr>
        <w:t xml:space="preserve"> </w:t>
      </w:r>
      <w:r>
        <w:rPr>
          <w:rFonts w:hint="default" w:ascii="Times New Roman" w:hAnsi="Times New Roman" w:cs="Times New Roman"/>
          <w:color w:val="000009"/>
          <w:sz w:val="28"/>
          <w:szCs w:val="28"/>
        </w:rPr>
        <w:t>am</w:t>
      </w:r>
      <w:r>
        <w:rPr>
          <w:rFonts w:hint="default" w:ascii="Times New Roman" w:hAnsi="Times New Roman" w:cs="Times New Roman"/>
          <w:color w:val="000009"/>
          <w:spacing w:val="-10"/>
          <w:sz w:val="28"/>
          <w:szCs w:val="28"/>
        </w:rPr>
        <w:t xml:space="preserve"> </w:t>
      </w:r>
      <w:r>
        <w:rPr>
          <w:rFonts w:hint="default" w:ascii="Times New Roman" w:hAnsi="Times New Roman" w:cs="Times New Roman"/>
          <w:color w:val="000009"/>
          <w:sz w:val="28"/>
          <w:szCs w:val="28"/>
        </w:rPr>
        <w:t>also</w:t>
      </w:r>
      <w:r>
        <w:rPr>
          <w:rFonts w:hint="default" w:ascii="Times New Roman" w:hAnsi="Times New Roman" w:cs="Times New Roman"/>
          <w:color w:val="000009"/>
          <w:spacing w:val="-8"/>
          <w:sz w:val="28"/>
          <w:szCs w:val="28"/>
        </w:rPr>
        <w:t xml:space="preserve"> </w:t>
      </w:r>
      <w:r>
        <w:rPr>
          <w:rFonts w:hint="default" w:ascii="Times New Roman" w:hAnsi="Times New Roman" w:cs="Times New Roman"/>
          <w:color w:val="000009"/>
          <w:sz w:val="28"/>
          <w:szCs w:val="28"/>
        </w:rPr>
        <w:t>thankful</w:t>
      </w:r>
      <w:r>
        <w:rPr>
          <w:rFonts w:hint="default" w:ascii="Times New Roman" w:hAnsi="Times New Roman" w:cs="Times New Roman"/>
          <w:color w:val="000009"/>
          <w:spacing w:val="-7"/>
          <w:sz w:val="28"/>
          <w:szCs w:val="28"/>
        </w:rPr>
        <w:t xml:space="preserve"> </w:t>
      </w:r>
      <w:r>
        <w:rPr>
          <w:rFonts w:hint="default" w:ascii="Times New Roman" w:hAnsi="Times New Roman" w:cs="Times New Roman"/>
          <w:color w:val="000009"/>
          <w:sz w:val="28"/>
          <w:szCs w:val="28"/>
        </w:rPr>
        <w:t>to</w:t>
      </w:r>
      <w:r>
        <w:rPr>
          <w:rFonts w:hint="default" w:ascii="Times New Roman" w:hAnsi="Times New Roman" w:cs="Times New Roman"/>
          <w:color w:val="000009"/>
          <w:spacing w:val="-8"/>
          <w:sz w:val="28"/>
          <w:szCs w:val="28"/>
        </w:rPr>
        <w:t xml:space="preserve"> </w:t>
      </w:r>
      <w:r>
        <w:rPr>
          <w:rFonts w:hint="default" w:ascii="Times New Roman" w:hAnsi="Times New Roman" w:cs="Times New Roman"/>
          <w:color w:val="000009"/>
          <w:sz w:val="28"/>
          <w:szCs w:val="28"/>
        </w:rPr>
        <w:t>EduBridge.</w:t>
      </w:r>
      <w:r>
        <w:rPr>
          <w:rFonts w:hint="default" w:ascii="Times New Roman" w:hAnsi="Times New Roman" w:cs="Times New Roman"/>
          <w:color w:val="000009"/>
          <w:spacing w:val="-5"/>
          <w:sz w:val="28"/>
          <w:szCs w:val="28"/>
        </w:rPr>
        <w:t xml:space="preserve"> </w:t>
      </w:r>
      <w:r>
        <w:rPr>
          <w:rFonts w:hint="default" w:ascii="Times New Roman" w:hAnsi="Times New Roman" w:cs="Times New Roman"/>
          <w:color w:val="000009"/>
          <w:sz w:val="28"/>
          <w:szCs w:val="28"/>
        </w:rPr>
        <w:t>Last</w:t>
      </w:r>
      <w:r>
        <w:rPr>
          <w:rFonts w:hint="default" w:ascii="Times New Roman" w:hAnsi="Times New Roman" w:cs="Times New Roman"/>
          <w:color w:val="000009"/>
          <w:spacing w:val="-6"/>
          <w:sz w:val="28"/>
          <w:szCs w:val="28"/>
        </w:rPr>
        <w:t xml:space="preserve"> </w:t>
      </w:r>
      <w:r>
        <w:rPr>
          <w:rFonts w:hint="default" w:ascii="Times New Roman" w:hAnsi="Times New Roman" w:cs="Times New Roman"/>
          <w:color w:val="000009"/>
          <w:sz w:val="28"/>
          <w:szCs w:val="28"/>
        </w:rPr>
        <w:t>but</w:t>
      </w:r>
      <w:r>
        <w:rPr>
          <w:rFonts w:hint="default" w:ascii="Times New Roman" w:hAnsi="Times New Roman" w:cs="Times New Roman"/>
          <w:color w:val="000009"/>
          <w:spacing w:val="-8"/>
          <w:sz w:val="28"/>
          <w:szCs w:val="28"/>
        </w:rPr>
        <w:t xml:space="preserve"> </w:t>
      </w:r>
      <w:r>
        <w:rPr>
          <w:rFonts w:hint="default" w:ascii="Times New Roman" w:hAnsi="Times New Roman" w:cs="Times New Roman"/>
          <w:color w:val="000009"/>
          <w:sz w:val="28"/>
          <w:szCs w:val="28"/>
        </w:rPr>
        <w:t>not</w:t>
      </w:r>
      <w:r>
        <w:rPr>
          <w:rFonts w:hint="default" w:ascii="Times New Roman" w:hAnsi="Times New Roman" w:cs="Times New Roman"/>
          <w:color w:val="000009"/>
          <w:spacing w:val="-8"/>
          <w:sz w:val="28"/>
          <w:szCs w:val="28"/>
        </w:rPr>
        <w:t xml:space="preserve"> </w:t>
      </w:r>
      <w:r>
        <w:rPr>
          <w:rFonts w:hint="default" w:ascii="Times New Roman" w:hAnsi="Times New Roman" w:cs="Times New Roman"/>
          <w:color w:val="000009"/>
          <w:sz w:val="28"/>
          <w:szCs w:val="28"/>
        </w:rPr>
        <w:t>the</w:t>
      </w:r>
      <w:r>
        <w:rPr>
          <w:rFonts w:hint="default" w:ascii="Times New Roman" w:hAnsi="Times New Roman" w:cs="Times New Roman"/>
          <w:color w:val="000009"/>
          <w:spacing w:val="-9"/>
          <w:sz w:val="28"/>
          <w:szCs w:val="28"/>
        </w:rPr>
        <w:t xml:space="preserve"> </w:t>
      </w:r>
      <w:r>
        <w:rPr>
          <w:rFonts w:hint="default" w:ascii="Times New Roman" w:hAnsi="Times New Roman" w:cs="Times New Roman"/>
          <w:color w:val="000009"/>
          <w:sz w:val="28"/>
          <w:szCs w:val="28"/>
        </w:rPr>
        <w:t>least</w:t>
      </w:r>
      <w:r>
        <w:rPr>
          <w:rFonts w:hint="default" w:ascii="Times New Roman" w:hAnsi="Times New Roman" w:cs="Times New Roman"/>
          <w:color w:val="000009"/>
          <w:spacing w:val="-8"/>
          <w:sz w:val="28"/>
          <w:szCs w:val="28"/>
        </w:rPr>
        <w:t xml:space="preserve"> </w:t>
      </w:r>
      <w:r>
        <w:rPr>
          <w:rFonts w:hint="default" w:ascii="Times New Roman" w:hAnsi="Times New Roman" w:cs="Times New Roman"/>
          <w:color w:val="000009"/>
          <w:sz w:val="28"/>
          <w:szCs w:val="28"/>
        </w:rPr>
        <w:t>I</w:t>
      </w:r>
      <w:r>
        <w:rPr>
          <w:rFonts w:hint="default" w:ascii="Times New Roman" w:hAnsi="Times New Roman" w:cs="Times New Roman"/>
          <w:color w:val="000009"/>
          <w:spacing w:val="-6"/>
          <w:sz w:val="28"/>
          <w:szCs w:val="28"/>
        </w:rPr>
        <w:t xml:space="preserve"> </w:t>
      </w:r>
      <w:r>
        <w:rPr>
          <w:rFonts w:hint="default" w:ascii="Times New Roman" w:hAnsi="Times New Roman" w:cs="Times New Roman"/>
          <w:color w:val="000009"/>
          <w:sz w:val="28"/>
          <w:szCs w:val="28"/>
        </w:rPr>
        <w:t>would</w:t>
      </w:r>
      <w:r>
        <w:rPr>
          <w:rFonts w:hint="default" w:ascii="Times New Roman" w:hAnsi="Times New Roman" w:cs="Times New Roman"/>
          <w:color w:val="000009"/>
          <w:spacing w:val="-9"/>
          <w:sz w:val="28"/>
          <w:szCs w:val="28"/>
        </w:rPr>
        <w:t xml:space="preserve"> </w:t>
      </w:r>
      <w:r>
        <w:rPr>
          <w:rFonts w:hint="default" w:ascii="Times New Roman" w:hAnsi="Times New Roman" w:cs="Times New Roman"/>
          <w:color w:val="000009"/>
          <w:sz w:val="28"/>
          <w:szCs w:val="28"/>
        </w:rPr>
        <w:t>like</w:t>
      </w:r>
      <w:r>
        <w:rPr>
          <w:rFonts w:hint="default" w:ascii="Times New Roman" w:hAnsi="Times New Roman" w:cs="Times New Roman"/>
          <w:color w:val="000009"/>
          <w:spacing w:val="-6"/>
          <w:sz w:val="28"/>
          <w:szCs w:val="28"/>
        </w:rPr>
        <w:t xml:space="preserve"> </w:t>
      </w:r>
      <w:r>
        <w:rPr>
          <w:rFonts w:hint="default" w:ascii="Times New Roman" w:hAnsi="Times New Roman" w:cs="Times New Roman"/>
          <w:color w:val="000009"/>
          <w:sz w:val="28"/>
          <w:szCs w:val="28"/>
        </w:rPr>
        <w:t>to</w:t>
      </w:r>
      <w:r>
        <w:rPr>
          <w:rFonts w:hint="default" w:ascii="Times New Roman" w:hAnsi="Times New Roman" w:cs="Times New Roman"/>
          <w:color w:val="000009"/>
          <w:spacing w:val="-6"/>
          <w:sz w:val="28"/>
          <w:szCs w:val="28"/>
        </w:rPr>
        <w:t xml:space="preserve"> </w:t>
      </w:r>
      <w:r>
        <w:rPr>
          <w:rFonts w:hint="default" w:ascii="Times New Roman" w:hAnsi="Times New Roman" w:cs="Times New Roman"/>
          <w:color w:val="000009"/>
          <w:sz w:val="28"/>
          <w:szCs w:val="28"/>
        </w:rPr>
        <w:t>owe</w:t>
      </w:r>
      <w:r>
        <w:rPr>
          <w:rFonts w:hint="default" w:ascii="Times New Roman" w:hAnsi="Times New Roman" w:cs="Times New Roman"/>
          <w:color w:val="000009"/>
          <w:spacing w:val="-9"/>
          <w:sz w:val="28"/>
          <w:szCs w:val="28"/>
        </w:rPr>
        <w:t xml:space="preserve"> </w:t>
      </w:r>
      <w:r>
        <w:rPr>
          <w:rFonts w:hint="default" w:ascii="Times New Roman" w:hAnsi="Times New Roman" w:cs="Times New Roman"/>
          <w:color w:val="000009"/>
          <w:sz w:val="28"/>
          <w:szCs w:val="28"/>
        </w:rPr>
        <w:t>a</w:t>
      </w:r>
      <w:r>
        <w:rPr>
          <w:rFonts w:hint="default" w:ascii="Times New Roman" w:hAnsi="Times New Roman" w:cs="Times New Roman"/>
          <w:color w:val="000009"/>
          <w:spacing w:val="-8"/>
          <w:sz w:val="28"/>
          <w:szCs w:val="28"/>
        </w:rPr>
        <w:t xml:space="preserve"> </w:t>
      </w:r>
      <w:r>
        <w:rPr>
          <w:rFonts w:hint="default" w:ascii="Times New Roman" w:hAnsi="Times New Roman" w:cs="Times New Roman"/>
          <w:color w:val="000009"/>
          <w:sz w:val="28"/>
          <w:szCs w:val="28"/>
        </w:rPr>
        <w:t>debt to my parents who are the silent guides in my life. I am also thankful to all my friends for their encouragement and</w:t>
      </w:r>
      <w:r>
        <w:rPr>
          <w:rFonts w:hint="default" w:ascii="Times New Roman" w:hAnsi="Times New Roman" w:cs="Times New Roman"/>
          <w:color w:val="000009"/>
          <w:spacing w:val="-5"/>
          <w:sz w:val="28"/>
          <w:szCs w:val="28"/>
        </w:rPr>
        <w:t xml:space="preserve"> </w:t>
      </w:r>
      <w:r>
        <w:rPr>
          <w:rFonts w:hint="default" w:ascii="Times New Roman" w:hAnsi="Times New Roman" w:cs="Times New Roman"/>
          <w:color w:val="000009"/>
          <w:sz w:val="28"/>
          <w:szCs w:val="28"/>
        </w:rPr>
        <w:t>support.</w:t>
      </w:r>
    </w:p>
    <w:p>
      <w:pPr>
        <w:pStyle w:val="7"/>
        <w:spacing w:line="240" w:lineRule="auto"/>
        <w:rPr>
          <w:rFonts w:hint="default" w:ascii="Times New Roman" w:hAnsi="Times New Roman" w:cs="Times New Roman"/>
          <w:sz w:val="28"/>
          <w:szCs w:val="28"/>
        </w:rPr>
      </w:pPr>
    </w:p>
    <w:p>
      <w:pPr>
        <w:pStyle w:val="7"/>
        <w:spacing w:line="240" w:lineRule="auto"/>
        <w:rPr>
          <w:rFonts w:hint="default" w:ascii="Times New Roman" w:hAnsi="Times New Roman" w:cs="Times New Roman"/>
          <w:sz w:val="28"/>
          <w:szCs w:val="28"/>
        </w:rPr>
      </w:pPr>
    </w:p>
    <w:p>
      <w:pPr>
        <w:pStyle w:val="7"/>
        <w:spacing w:line="240" w:lineRule="auto"/>
        <w:rPr>
          <w:rFonts w:hint="default" w:ascii="Times New Roman" w:hAnsi="Times New Roman" w:cs="Times New Roman"/>
          <w:sz w:val="28"/>
          <w:szCs w:val="28"/>
        </w:rPr>
      </w:pPr>
    </w:p>
    <w:p>
      <w:pPr>
        <w:spacing w:before="227" w:line="240" w:lineRule="auto"/>
        <w:ind w:left="4762" w:right="1612" w:firstLine="192"/>
        <w:jc w:val="left"/>
        <w:rPr>
          <w:rFonts w:hint="default" w:ascii="Times New Roman" w:hAnsi="Times New Roman" w:cs="Times New Roman"/>
          <w:sz w:val="28"/>
          <w:szCs w:val="28"/>
        </w:rPr>
      </w:pPr>
      <w:r>
        <w:rPr>
          <w:rFonts w:hint="default" w:ascii="Times New Roman" w:hAnsi="Times New Roman" w:cs="Times New Roman"/>
          <w:sz w:val="28"/>
          <w:szCs w:val="28"/>
          <w:lang w:val="en-IN"/>
        </w:rPr>
        <w:t>Nikita Rashmikant Gokharkar</w:t>
      </w:r>
      <w:r>
        <w:rPr>
          <w:rFonts w:hint="default" w:ascii="Times New Roman" w:hAnsi="Times New Roman" w:cs="Times New Roman"/>
          <w:sz w:val="28"/>
          <w:szCs w:val="28"/>
        </w:rPr>
        <w:t>. (Enrollment no-EONFWL3</w:t>
      </w:r>
      <w:r>
        <w:rPr>
          <w:rFonts w:hint="default" w:ascii="Times New Roman" w:hAnsi="Times New Roman" w:cs="Times New Roman"/>
          <w:sz w:val="28"/>
          <w:szCs w:val="28"/>
          <w:lang w:val="en-IN"/>
        </w:rPr>
        <w:t>88690</w:t>
      </w:r>
      <w:r>
        <w:rPr>
          <w:rFonts w:hint="default" w:ascii="Times New Roman" w:hAnsi="Times New Roman" w:cs="Times New Roman"/>
          <w:sz w:val="28"/>
          <w:szCs w:val="28"/>
        </w:rPr>
        <w:t>)</w:t>
      </w:r>
    </w:p>
    <w:p>
      <w:pPr>
        <w:spacing w:after="0" w:line="240" w:lineRule="auto"/>
        <w:jc w:val="left"/>
        <w:rPr>
          <w:rFonts w:hint="default" w:ascii="Times New Roman" w:hAnsi="Times New Roman" w:cs="Times New Roman"/>
          <w:sz w:val="28"/>
          <w:szCs w:val="28"/>
        </w:rPr>
        <w:sectPr>
          <w:pgSz w:w="11910" w:h="16840"/>
          <w:pgMar w:top="1360" w:right="280" w:bottom="280" w:left="1340" w:header="720" w:footer="720" w:gutter="0"/>
          <w:cols w:space="720" w:num="1"/>
        </w:sectPr>
      </w:pPr>
    </w:p>
    <w:p>
      <w:pPr>
        <w:spacing w:before="60" w:line="240" w:lineRule="auto"/>
        <w:ind w:left="3924" w:right="0" w:firstLine="0"/>
        <w:jc w:val="left"/>
        <w:rPr>
          <w:rFonts w:hint="default" w:ascii="Times New Roman" w:hAnsi="Times New Roman" w:cs="Times New Roman"/>
          <w:b/>
          <w:sz w:val="28"/>
          <w:szCs w:val="28"/>
        </w:rPr>
      </w:pPr>
      <w:r>
        <w:rPr>
          <w:rFonts w:hint="default" w:ascii="Times New Roman" w:hAnsi="Times New Roman" w:cs="Times New Roman"/>
          <w:b/>
          <w:color w:val="000009"/>
          <w:sz w:val="28"/>
          <w:szCs w:val="28"/>
        </w:rPr>
        <w:t>Content</w:t>
      </w:r>
    </w:p>
    <w:p>
      <w:pPr>
        <w:pStyle w:val="9"/>
        <w:numPr>
          <w:ilvl w:val="0"/>
          <w:numId w:val="1"/>
        </w:numPr>
        <w:tabs>
          <w:tab w:val="left" w:pos="483"/>
        </w:tabs>
        <w:spacing w:before="155" w:after="0" w:line="240" w:lineRule="auto"/>
        <w:ind w:left="482" w:right="0" w:hanging="383"/>
        <w:jc w:val="left"/>
        <w:rPr>
          <w:rFonts w:hint="default" w:ascii="Times New Roman" w:hAnsi="Times New Roman" w:cs="Times New Roman"/>
          <w:sz w:val="28"/>
          <w:szCs w:val="28"/>
        </w:rPr>
      </w:pPr>
      <w:r>
        <w:rPr>
          <w:rFonts w:hint="default" w:ascii="Times New Roman" w:hAnsi="Times New Roman" w:cs="Times New Roman"/>
          <w:color w:val="000009"/>
          <w:sz w:val="28"/>
          <w:szCs w:val="28"/>
        </w:rPr>
        <w:t>Introduction</w:t>
      </w:r>
    </w:p>
    <w:p>
      <w:pPr>
        <w:pStyle w:val="9"/>
        <w:numPr>
          <w:ilvl w:val="1"/>
          <w:numId w:val="1"/>
        </w:numPr>
        <w:tabs>
          <w:tab w:val="left" w:pos="1092"/>
        </w:tabs>
        <w:spacing w:before="146" w:after="0" w:line="240" w:lineRule="auto"/>
        <w:ind w:left="1091" w:right="0" w:hanging="361"/>
        <w:jc w:val="left"/>
        <w:rPr>
          <w:rFonts w:hint="default" w:ascii="Times New Roman" w:hAnsi="Times New Roman" w:cs="Times New Roman"/>
          <w:sz w:val="28"/>
          <w:szCs w:val="28"/>
        </w:rPr>
      </w:pPr>
      <w:r>
        <w:rPr>
          <w:rFonts w:hint="default" w:ascii="Times New Roman" w:hAnsi="Times New Roman" w:cs="Times New Roman"/>
          <w:color w:val="000009"/>
          <w:sz w:val="28"/>
          <w:szCs w:val="28"/>
        </w:rPr>
        <w:t>Software Requirement</w:t>
      </w:r>
    </w:p>
    <w:p>
      <w:pPr>
        <w:pStyle w:val="7"/>
        <w:spacing w:before="4" w:line="240" w:lineRule="auto"/>
        <w:rPr>
          <w:rFonts w:hint="default" w:ascii="Times New Roman" w:hAnsi="Times New Roman" w:cs="Times New Roman"/>
          <w:sz w:val="28"/>
          <w:szCs w:val="28"/>
        </w:rPr>
      </w:pPr>
    </w:p>
    <w:p>
      <w:pPr>
        <w:pStyle w:val="9"/>
        <w:numPr>
          <w:ilvl w:val="0"/>
          <w:numId w:val="1"/>
        </w:numPr>
        <w:tabs>
          <w:tab w:val="left" w:pos="463"/>
        </w:tabs>
        <w:spacing w:before="0" w:after="0" w:line="240" w:lineRule="auto"/>
        <w:ind w:left="462" w:right="0" w:hanging="363"/>
        <w:jc w:val="left"/>
        <w:rPr>
          <w:rFonts w:hint="default" w:ascii="Times New Roman" w:hAnsi="Times New Roman" w:cs="Times New Roman"/>
          <w:sz w:val="28"/>
          <w:szCs w:val="28"/>
        </w:rPr>
      </w:pPr>
      <w:r>
        <w:rPr>
          <w:rFonts w:hint="default" w:ascii="Times New Roman" w:hAnsi="Times New Roman" w:cs="Times New Roman"/>
          <w:color w:val="000009"/>
          <w:sz w:val="28"/>
          <w:szCs w:val="28"/>
        </w:rPr>
        <w:t>Problem</w:t>
      </w:r>
      <w:r>
        <w:rPr>
          <w:rFonts w:hint="default" w:ascii="Times New Roman" w:hAnsi="Times New Roman" w:cs="Times New Roman"/>
          <w:color w:val="000009"/>
          <w:spacing w:val="-1"/>
          <w:sz w:val="28"/>
          <w:szCs w:val="28"/>
        </w:rPr>
        <w:t xml:space="preserve"> </w:t>
      </w:r>
      <w:r>
        <w:rPr>
          <w:rFonts w:hint="default" w:ascii="Times New Roman" w:hAnsi="Times New Roman" w:cs="Times New Roman"/>
          <w:color w:val="000009"/>
          <w:sz w:val="28"/>
          <w:szCs w:val="28"/>
        </w:rPr>
        <w:t>Definition</w:t>
      </w:r>
    </w:p>
    <w:p>
      <w:pPr>
        <w:pStyle w:val="9"/>
        <w:numPr>
          <w:ilvl w:val="1"/>
          <w:numId w:val="1"/>
        </w:numPr>
        <w:tabs>
          <w:tab w:val="left" w:pos="1163"/>
        </w:tabs>
        <w:spacing w:before="148" w:after="0" w:line="240" w:lineRule="auto"/>
        <w:ind w:left="1162" w:right="0" w:hanging="341"/>
        <w:jc w:val="left"/>
        <w:rPr>
          <w:rFonts w:hint="default" w:ascii="Times New Roman" w:hAnsi="Times New Roman" w:cs="Times New Roman"/>
          <w:sz w:val="28"/>
          <w:szCs w:val="28"/>
        </w:rPr>
      </w:pPr>
      <w:r>
        <w:rPr>
          <w:rFonts w:hint="default" w:ascii="Times New Roman" w:hAnsi="Times New Roman" w:cs="Times New Roman"/>
          <w:color w:val="000009"/>
          <w:sz w:val="28"/>
          <w:szCs w:val="28"/>
        </w:rPr>
        <w:t>Java</w:t>
      </w:r>
      <w:r>
        <w:rPr>
          <w:rFonts w:hint="default" w:ascii="Times New Roman" w:hAnsi="Times New Roman" w:cs="Times New Roman"/>
          <w:color w:val="000009"/>
          <w:spacing w:val="-1"/>
          <w:sz w:val="28"/>
          <w:szCs w:val="28"/>
        </w:rPr>
        <w:t xml:space="preserve"> </w:t>
      </w:r>
      <w:r>
        <w:rPr>
          <w:rFonts w:hint="default" w:ascii="Times New Roman" w:hAnsi="Times New Roman" w:cs="Times New Roman"/>
          <w:color w:val="000009"/>
          <w:sz w:val="28"/>
          <w:szCs w:val="28"/>
        </w:rPr>
        <w:t>concept</w:t>
      </w:r>
    </w:p>
    <w:p>
      <w:pPr>
        <w:pStyle w:val="7"/>
        <w:spacing w:line="240" w:lineRule="auto"/>
        <w:rPr>
          <w:rFonts w:hint="default" w:ascii="Times New Roman" w:hAnsi="Times New Roman" w:cs="Times New Roman"/>
          <w:sz w:val="28"/>
          <w:szCs w:val="28"/>
        </w:rPr>
      </w:pPr>
    </w:p>
    <w:p>
      <w:pPr>
        <w:pStyle w:val="9"/>
        <w:numPr>
          <w:ilvl w:val="0"/>
          <w:numId w:val="1"/>
        </w:numPr>
        <w:tabs>
          <w:tab w:val="left" w:pos="462"/>
        </w:tabs>
        <w:spacing w:before="252" w:after="0" w:line="240" w:lineRule="auto"/>
        <w:ind w:left="461" w:right="0" w:hanging="362"/>
        <w:jc w:val="left"/>
        <w:rPr>
          <w:rFonts w:hint="default" w:ascii="Times New Roman" w:hAnsi="Times New Roman" w:cs="Times New Roman"/>
          <w:sz w:val="28"/>
          <w:szCs w:val="28"/>
        </w:rPr>
      </w:pPr>
      <w:r>
        <w:rPr>
          <w:rFonts w:hint="default" w:ascii="Times New Roman" w:hAnsi="Times New Roman" w:cs="Times New Roman"/>
          <w:sz w:val="28"/>
          <w:szCs w:val="28"/>
          <w:lang w:val="en-IN"/>
        </w:rPr>
        <w:t>Flow Diagram</w:t>
      </w:r>
    </w:p>
    <w:p>
      <w:pPr>
        <w:pStyle w:val="9"/>
        <w:numPr>
          <w:ilvl w:val="0"/>
          <w:numId w:val="1"/>
        </w:numPr>
        <w:tabs>
          <w:tab w:val="left" w:pos="462"/>
        </w:tabs>
        <w:spacing w:before="148" w:after="0" w:line="240" w:lineRule="auto"/>
        <w:ind w:left="461" w:right="0" w:hanging="362"/>
        <w:jc w:val="left"/>
        <w:rPr>
          <w:rFonts w:hint="default" w:ascii="Times New Roman" w:hAnsi="Times New Roman" w:cs="Times New Roman"/>
          <w:sz w:val="28"/>
          <w:szCs w:val="28"/>
        </w:rPr>
      </w:pPr>
      <w:r>
        <w:rPr>
          <w:rFonts w:hint="default" w:ascii="Times New Roman" w:hAnsi="Times New Roman" w:cs="Times New Roman"/>
          <w:sz w:val="28"/>
          <w:szCs w:val="28"/>
          <w:lang w:val="en-IN"/>
        </w:rPr>
        <w:t>Output</w:t>
      </w:r>
    </w:p>
    <w:p>
      <w:pPr>
        <w:pStyle w:val="9"/>
        <w:numPr>
          <w:ilvl w:val="0"/>
          <w:numId w:val="1"/>
        </w:numPr>
        <w:tabs>
          <w:tab w:val="left" w:pos="462"/>
        </w:tabs>
        <w:spacing w:before="148" w:after="0" w:line="240" w:lineRule="auto"/>
        <w:ind w:left="461" w:right="0" w:hanging="362"/>
        <w:jc w:val="left"/>
        <w:rPr>
          <w:rFonts w:hint="default" w:ascii="Times New Roman" w:hAnsi="Times New Roman" w:cs="Times New Roman"/>
          <w:sz w:val="28"/>
          <w:szCs w:val="28"/>
        </w:rPr>
      </w:pPr>
      <w:r>
        <w:rPr>
          <w:rFonts w:hint="default" w:ascii="Times New Roman" w:hAnsi="Times New Roman" w:cs="Times New Roman"/>
          <w:sz w:val="28"/>
          <w:szCs w:val="28"/>
          <w:lang w:val="en-IN"/>
        </w:rPr>
        <w:t>Advantages</w:t>
      </w:r>
    </w:p>
    <w:p>
      <w:pPr>
        <w:pStyle w:val="9"/>
        <w:numPr>
          <w:ilvl w:val="0"/>
          <w:numId w:val="1"/>
        </w:numPr>
        <w:tabs>
          <w:tab w:val="left" w:pos="462"/>
        </w:tabs>
        <w:spacing w:before="147" w:after="0" w:line="240" w:lineRule="auto"/>
        <w:ind w:left="461" w:right="0" w:hanging="362"/>
        <w:jc w:val="left"/>
        <w:rPr>
          <w:rFonts w:hint="default" w:ascii="Times New Roman" w:hAnsi="Times New Roman" w:cs="Times New Roman"/>
          <w:sz w:val="28"/>
          <w:szCs w:val="28"/>
        </w:rPr>
      </w:pPr>
      <w:r>
        <w:rPr>
          <w:rFonts w:hint="default" w:ascii="Times New Roman" w:hAnsi="Times New Roman" w:cs="Times New Roman"/>
          <w:color w:val="000009"/>
          <w:sz w:val="28"/>
          <w:szCs w:val="28"/>
        </w:rPr>
        <w:t>Conclusion</w:t>
      </w:r>
    </w:p>
    <w:p>
      <w:pPr>
        <w:spacing w:after="0" w:line="240" w:lineRule="auto"/>
        <w:jc w:val="left"/>
        <w:rPr>
          <w:rFonts w:hint="default" w:ascii="Times New Roman" w:hAnsi="Times New Roman" w:cs="Times New Roman"/>
          <w:sz w:val="28"/>
          <w:szCs w:val="28"/>
        </w:rPr>
        <w:sectPr>
          <w:pgSz w:w="11910" w:h="16840"/>
          <w:pgMar w:top="1360" w:right="280" w:bottom="280" w:left="1340" w:header="720" w:footer="720" w:gutter="0"/>
          <w:cols w:space="720" w:num="1"/>
        </w:sectPr>
      </w:pPr>
    </w:p>
    <w:p>
      <w:pPr>
        <w:spacing w:before="59" w:line="240" w:lineRule="auto"/>
        <w:ind w:left="3579" w:right="4638" w:firstLine="0"/>
        <w:jc w:val="center"/>
        <w:rPr>
          <w:rFonts w:hint="default" w:ascii="Times New Roman" w:hAnsi="Times New Roman" w:cs="Times New Roman"/>
          <w:b/>
          <w:sz w:val="28"/>
          <w:szCs w:val="28"/>
        </w:rPr>
      </w:pPr>
      <w:r>
        <w:rPr>
          <w:rFonts w:hint="default" w:ascii="Times New Roman" w:hAnsi="Times New Roman" w:cs="Times New Roman"/>
          <w:b/>
          <w:color w:val="000009"/>
          <w:sz w:val="28"/>
          <w:szCs w:val="28"/>
        </w:rPr>
        <w:t>CHAPTER 1</w:t>
      </w:r>
    </w:p>
    <w:p>
      <w:pPr>
        <w:pStyle w:val="3"/>
        <w:spacing w:before="147" w:line="240" w:lineRule="auto"/>
        <w:ind w:left="1964" w:right="3021"/>
        <w:rPr>
          <w:rFonts w:hint="default" w:ascii="Times New Roman" w:hAnsi="Times New Roman" w:cs="Times New Roman"/>
          <w:sz w:val="28"/>
          <w:szCs w:val="28"/>
        </w:rPr>
      </w:pPr>
      <w:r>
        <w:rPr>
          <w:rFonts w:hint="default" w:ascii="Times New Roman" w:hAnsi="Times New Roman" w:cs="Times New Roman"/>
          <w:sz w:val="28"/>
          <w:szCs w:val="28"/>
        </w:rPr>
        <mc:AlternateContent>
          <mc:Choice Requires="wps">
            <w:drawing>
              <wp:anchor distT="0" distB="0" distL="114300" distR="114300" simplePos="0" relativeHeight="251660288" behindDoc="1" locked="0" layoutInCell="1" allowOverlap="1">
                <wp:simplePos x="0" y="0"/>
                <wp:positionH relativeFrom="page">
                  <wp:posOffset>993140</wp:posOffset>
                </wp:positionH>
                <wp:positionV relativeFrom="paragraph">
                  <wp:posOffset>360045</wp:posOffset>
                </wp:positionV>
                <wp:extent cx="5575935" cy="0"/>
                <wp:effectExtent l="0" t="0" r="0" b="0"/>
                <wp:wrapTopAndBottom/>
                <wp:docPr id="2" name="Lines 2"/>
                <wp:cNvGraphicFramePr/>
                <a:graphic xmlns:a="http://schemas.openxmlformats.org/drawingml/2006/main">
                  <a:graphicData uri="http://schemas.microsoft.com/office/word/2010/wordprocessingShape">
                    <wps:wsp>
                      <wps:cNvSpPr/>
                      <wps:spPr>
                        <a:xfrm>
                          <a:off x="0" y="0"/>
                          <a:ext cx="5575935" cy="0"/>
                        </a:xfrm>
                        <a:prstGeom prst="line">
                          <a:avLst/>
                        </a:prstGeom>
                        <a:ln w="18288" cap="flat" cmpd="sng">
                          <a:solidFill>
                            <a:srgbClr val="000000"/>
                          </a:solidFill>
                          <a:prstDash val="solid"/>
                          <a:headEnd type="none" w="med" len="med"/>
                          <a:tailEnd type="none" w="med" len="med"/>
                        </a:ln>
                      </wps:spPr>
                      <wps:bodyPr upright="1"/>
                    </wps:wsp>
                  </a:graphicData>
                </a:graphic>
              </wp:anchor>
            </w:drawing>
          </mc:Choice>
          <mc:Fallback>
            <w:pict>
              <v:line id="Lines 2" o:spid="_x0000_s1026" o:spt="20" style="position:absolute;left:0pt;margin-left:78.2pt;margin-top:28.35pt;height:9.22337203578103e+17pt;width:439.05pt;mso-position-horizontal-relative:page;mso-wrap-distance-bottom:0pt;mso-wrap-distance-top:0pt;z-index:-251656192;mso-width-relative:page;mso-height-relative:page;" filled="f" stroked="t" coordsize="21600,21600" o:gfxdata="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g59eO3gAAABIB&#10;AAAPAAAAAAAAAAEAIAAAACIAAABkcnMvZG93bnJldi54bWxQSwECFAAUAAAACACHTuJA0Gx3TdwB&#10;AADbAwAADgAAAAAAAAABACAAAAAtAQAAZHJzL2Uyb0RvYy54bWxQSwUGAAAAAAYABgBZAQAAewUA&#10;AAAA&#10;">
                <v:fill on="f" focussize="0,0"/>
                <v:stroke weight="1.44pt" color="#000000" joinstyle="round"/>
                <v:imagedata o:title=""/>
                <o:lock v:ext="edit" aspectratio="f"/>
                <w10:wrap type="topAndBottom"/>
              </v:line>
            </w:pict>
          </mc:Fallback>
        </mc:AlternateContent>
      </w:r>
      <w:r>
        <w:rPr>
          <w:rFonts w:hint="default" w:ascii="Times New Roman" w:hAnsi="Times New Roman" w:cs="Times New Roman"/>
          <w:color w:val="000009"/>
          <w:sz w:val="28"/>
          <w:szCs w:val="28"/>
        </w:rPr>
        <w:t>INTRODUCTION</w:t>
      </w:r>
    </w:p>
    <w:p>
      <w:pPr>
        <w:pStyle w:val="7"/>
        <w:spacing w:before="170" w:line="240" w:lineRule="auto"/>
        <w:ind w:left="100" w:right="1155"/>
        <w:jc w:val="both"/>
        <w:rPr>
          <w:rFonts w:hint="default"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shd w:val="clear" w:fill="FFFFFF"/>
        </w:rPr>
        <w:t xml:space="preserve">Generally, banking system has been working continuously for many years. Cash or paper money has been the payment mechanism for centuries in nationwide. In traditional banking methods customer will need to interact with the cashier which will be appointed by the bank to handle bank services such as withdraw money </w:t>
      </w:r>
      <w:r>
        <w:rPr>
          <w:rFonts w:hint="default" w:ascii="Times New Roman" w:hAnsi="Times New Roman" w:eastAsia="sans-serif" w:cs="Times New Roman"/>
          <w:i w:val="0"/>
          <w:iCs w:val="0"/>
          <w:caps w:val="0"/>
          <w:color w:val="333333"/>
          <w:spacing w:val="0"/>
          <w:sz w:val="28"/>
          <w:szCs w:val="28"/>
          <w:shd w:val="clear" w:fill="FFFFFF"/>
          <w:lang w:val="en-IN"/>
        </w:rPr>
        <w:t>or to</w:t>
      </w:r>
      <w:r>
        <w:rPr>
          <w:rFonts w:hint="default" w:ascii="Times New Roman" w:hAnsi="Times New Roman" w:eastAsia="sans-serif" w:cs="Times New Roman"/>
          <w:i w:val="0"/>
          <w:iCs w:val="0"/>
          <w:caps w:val="0"/>
          <w:color w:val="333333"/>
          <w:spacing w:val="0"/>
          <w:sz w:val="28"/>
          <w:szCs w:val="28"/>
          <w:shd w:val="clear" w:fill="FFFFFF"/>
        </w:rPr>
        <w:t xml:space="preserve"> deposi</w:t>
      </w:r>
      <w:r>
        <w:rPr>
          <w:rFonts w:hint="default" w:ascii="Times New Roman" w:hAnsi="Times New Roman" w:eastAsia="sans-serif" w:cs="Times New Roman"/>
          <w:i w:val="0"/>
          <w:iCs w:val="0"/>
          <w:caps w:val="0"/>
          <w:color w:val="333333"/>
          <w:spacing w:val="0"/>
          <w:sz w:val="28"/>
          <w:szCs w:val="28"/>
          <w:shd w:val="clear" w:fill="FFFFFF"/>
          <w:lang w:val="en-IN"/>
        </w:rPr>
        <w:t>t the cash.</w:t>
      </w:r>
      <w:r>
        <w:rPr>
          <w:rFonts w:hint="default" w:ascii="Times New Roman" w:hAnsi="Times New Roman" w:cs="Times New Roman"/>
          <w:color w:val="000009"/>
          <w:sz w:val="28"/>
          <w:szCs w:val="28"/>
        </w:rPr>
        <w:t xml:space="preserve"> This Project</w:t>
      </w:r>
      <w:r>
        <w:rPr>
          <w:rFonts w:hint="default" w:ascii="Times New Roman" w:hAnsi="Times New Roman" w:cs="Times New Roman"/>
          <w:color w:val="000009"/>
          <w:sz w:val="28"/>
          <w:szCs w:val="28"/>
          <w:lang w:val="en-IN"/>
        </w:rPr>
        <w:t xml:space="preserve"> Indian ATM Bank System</w:t>
      </w:r>
      <w:r>
        <w:rPr>
          <w:rFonts w:hint="default" w:ascii="Times New Roman" w:hAnsi="Times New Roman" w:cs="Times New Roman"/>
          <w:b/>
          <w:color w:val="000009"/>
          <w:sz w:val="28"/>
          <w:szCs w:val="28"/>
        </w:rPr>
        <w:t xml:space="preserve"> </w:t>
      </w:r>
      <w:r>
        <w:rPr>
          <w:rFonts w:hint="default" w:ascii="Times New Roman" w:hAnsi="Times New Roman" w:cs="Times New Roman"/>
          <w:color w:val="000009"/>
          <w:sz w:val="28"/>
          <w:szCs w:val="28"/>
        </w:rPr>
        <w:t xml:space="preserve">has been developed </w:t>
      </w:r>
      <w:r>
        <w:rPr>
          <w:rFonts w:hint="default" w:ascii="Times New Roman" w:hAnsi="Times New Roman" w:cs="Times New Roman"/>
          <w:color w:val="000009"/>
          <w:sz w:val="28"/>
          <w:szCs w:val="28"/>
          <w:lang w:val="en-IN"/>
        </w:rPr>
        <w:t>to overcome these problems</w:t>
      </w:r>
      <w:r>
        <w:rPr>
          <w:rFonts w:hint="default" w:ascii="Times New Roman" w:hAnsi="Times New Roman" w:cs="Times New Roman"/>
          <w:b/>
          <w:color w:val="000009"/>
          <w:sz w:val="28"/>
          <w:szCs w:val="28"/>
        </w:rPr>
        <w:t xml:space="preserve">. </w:t>
      </w:r>
      <w:r>
        <w:rPr>
          <w:rFonts w:hint="default" w:ascii="Times New Roman" w:hAnsi="Times New Roman" w:cs="Times New Roman"/>
          <w:color w:val="000009"/>
          <w:sz w:val="28"/>
          <w:szCs w:val="28"/>
        </w:rPr>
        <w:t xml:space="preserve">The purpose of this system is to manage and maintain the </w:t>
      </w:r>
      <w:r>
        <w:rPr>
          <w:rFonts w:hint="default" w:ascii="Times New Roman" w:hAnsi="Times New Roman" w:cs="Times New Roman"/>
          <w:color w:val="000009"/>
          <w:sz w:val="28"/>
          <w:szCs w:val="28"/>
          <w:lang w:val="en-IN"/>
        </w:rPr>
        <w:t>c</w:t>
      </w:r>
      <w:r>
        <w:rPr>
          <w:rFonts w:hint="default" w:ascii="Times New Roman" w:hAnsi="Times New Roman" w:cs="Times New Roman"/>
          <w:color w:val="000009"/>
          <w:sz w:val="28"/>
          <w:szCs w:val="28"/>
        </w:rPr>
        <w:t>ustomer</w:t>
      </w:r>
      <w:r>
        <w:rPr>
          <w:rFonts w:hint="default" w:ascii="Times New Roman" w:hAnsi="Times New Roman" w:cs="Times New Roman"/>
          <w:color w:val="000009"/>
          <w:sz w:val="28"/>
          <w:szCs w:val="28"/>
          <w:lang w:val="en-IN"/>
        </w:rPr>
        <w:t xml:space="preserve"> bank account</w:t>
      </w:r>
      <w:r>
        <w:rPr>
          <w:rFonts w:hint="default" w:ascii="Times New Roman" w:hAnsi="Times New Roman" w:cs="Times New Roman"/>
          <w:color w:val="000009"/>
          <w:sz w:val="28"/>
          <w:szCs w:val="28"/>
        </w:rPr>
        <w:t xml:space="preserve"> details.</w:t>
      </w:r>
    </w:p>
    <w:p>
      <w:pPr>
        <w:pStyle w:val="7"/>
        <w:spacing w:before="85" w:line="240" w:lineRule="auto"/>
        <w:ind w:left="100" w:right="1159" w:firstLine="719"/>
        <w:jc w:val="both"/>
        <w:rPr>
          <w:rFonts w:hint="default" w:ascii="Times New Roman" w:hAnsi="Times New Roman" w:cs="Times New Roman"/>
          <w:sz w:val="28"/>
          <w:szCs w:val="28"/>
        </w:rPr>
      </w:pPr>
      <w:r>
        <w:rPr>
          <w:rFonts w:hint="default" w:ascii="Times New Roman" w:hAnsi="Times New Roman" w:cs="Times New Roman"/>
          <w:color w:val="000009"/>
          <w:sz w:val="28"/>
          <w:szCs w:val="28"/>
        </w:rPr>
        <w:t xml:space="preserve">In this system there are </w:t>
      </w:r>
      <w:r>
        <w:rPr>
          <w:rFonts w:hint="default" w:ascii="Times New Roman" w:hAnsi="Times New Roman" w:cs="Times New Roman"/>
          <w:color w:val="000009"/>
          <w:sz w:val="28"/>
          <w:szCs w:val="28"/>
          <w:lang w:val="en-IN"/>
        </w:rPr>
        <w:t xml:space="preserve">two </w:t>
      </w:r>
      <w:r>
        <w:rPr>
          <w:rFonts w:hint="default" w:ascii="Times New Roman" w:hAnsi="Times New Roman" w:cs="Times New Roman"/>
          <w:color w:val="000009"/>
          <w:sz w:val="28"/>
          <w:szCs w:val="28"/>
        </w:rPr>
        <w:t>dif</w:t>
      </w:r>
      <w:r>
        <w:rPr>
          <w:rFonts w:hint="default" w:ascii="Times New Roman" w:hAnsi="Times New Roman" w:cs="Times New Roman"/>
          <w:color w:val="000009"/>
          <w:sz w:val="28"/>
          <w:szCs w:val="28"/>
          <w:lang w:val="en-IN"/>
        </w:rPr>
        <w:t>ferent</w:t>
      </w:r>
      <w:r>
        <w:rPr>
          <w:rFonts w:hint="default" w:ascii="Times New Roman" w:hAnsi="Times New Roman" w:cs="Times New Roman"/>
          <w:color w:val="000009"/>
          <w:sz w:val="28"/>
          <w:szCs w:val="28"/>
        </w:rPr>
        <w:t xml:space="preserve"> types of </w:t>
      </w:r>
      <w:r>
        <w:rPr>
          <w:rFonts w:hint="default" w:ascii="Times New Roman" w:hAnsi="Times New Roman" w:cs="Times New Roman"/>
          <w:color w:val="000009"/>
          <w:sz w:val="28"/>
          <w:szCs w:val="28"/>
          <w:lang w:val="en-IN"/>
        </w:rPr>
        <w:t>account</w:t>
      </w:r>
      <w:r>
        <w:rPr>
          <w:rFonts w:hint="default" w:ascii="Times New Roman" w:hAnsi="Times New Roman" w:cs="Times New Roman"/>
          <w:color w:val="000009"/>
          <w:sz w:val="28"/>
          <w:szCs w:val="28"/>
        </w:rPr>
        <w:t xml:space="preserve"> </w:t>
      </w:r>
      <w:r>
        <w:rPr>
          <w:rFonts w:hint="default" w:ascii="Times New Roman" w:hAnsi="Times New Roman" w:cs="Times New Roman"/>
          <w:color w:val="000009"/>
          <w:sz w:val="28"/>
          <w:szCs w:val="28"/>
          <w:lang w:val="en-IN"/>
        </w:rPr>
        <w:t>the Saving account and Checking account, where the customer can view the balance, deposite and withdraw the money from their account</w:t>
      </w:r>
      <w:r>
        <w:rPr>
          <w:rFonts w:hint="default" w:ascii="Times New Roman" w:hAnsi="Times New Roman" w:cs="Times New Roman"/>
          <w:color w:val="000009"/>
          <w:sz w:val="28"/>
          <w:szCs w:val="28"/>
        </w:rPr>
        <w:t>.</w:t>
      </w:r>
      <w:r>
        <w:rPr>
          <w:rFonts w:hint="default" w:ascii="Times New Roman" w:hAnsi="Times New Roman" w:cs="Times New Roman"/>
          <w:color w:val="000009"/>
          <w:sz w:val="28"/>
          <w:szCs w:val="28"/>
          <w:lang w:val="en-IN"/>
        </w:rPr>
        <w:t xml:space="preserve"> The project is build using Java language. </w:t>
      </w:r>
      <w:r>
        <w:rPr>
          <w:rFonts w:hint="default" w:ascii="Times New Roman" w:hAnsi="Times New Roman" w:cs="Times New Roman"/>
          <w:color w:val="000009"/>
          <w:sz w:val="28"/>
          <w:szCs w:val="28"/>
        </w:rPr>
        <w:t>Also t</w:t>
      </w:r>
      <w:r>
        <w:rPr>
          <w:rFonts w:hint="default" w:ascii="Times New Roman" w:hAnsi="Times New Roman" w:cs="Times New Roman"/>
          <w:color w:val="000009"/>
          <w:sz w:val="28"/>
          <w:szCs w:val="28"/>
          <w:lang w:val="en-IN"/>
        </w:rPr>
        <w:t>he project</w:t>
      </w:r>
      <w:r>
        <w:rPr>
          <w:rFonts w:hint="default" w:ascii="Times New Roman" w:hAnsi="Times New Roman" w:cs="Times New Roman"/>
          <w:color w:val="000009"/>
          <w:sz w:val="28"/>
          <w:szCs w:val="28"/>
        </w:rPr>
        <w:t xml:space="preserve"> is user friendly.</w:t>
      </w:r>
    </w:p>
    <w:p>
      <w:pPr>
        <w:pStyle w:val="7"/>
        <w:spacing w:line="240" w:lineRule="auto"/>
        <w:rPr>
          <w:rFonts w:hint="default" w:ascii="Times New Roman" w:hAnsi="Times New Roman" w:cs="Times New Roman"/>
          <w:sz w:val="28"/>
          <w:szCs w:val="28"/>
        </w:rPr>
      </w:pPr>
    </w:p>
    <w:p>
      <w:pPr>
        <w:pStyle w:val="4"/>
        <w:spacing w:before="201" w:line="240" w:lineRule="auto"/>
        <w:ind w:left="100" w:firstLine="0"/>
        <w:rPr>
          <w:rFonts w:hint="default" w:ascii="Times New Roman" w:hAnsi="Times New Roman" w:cs="Times New Roman"/>
          <w:sz w:val="28"/>
          <w:szCs w:val="28"/>
        </w:rPr>
      </w:pPr>
      <w:r>
        <w:rPr>
          <w:rFonts w:hint="default" w:ascii="Times New Roman" w:hAnsi="Times New Roman" w:cs="Times New Roman"/>
          <w:color w:val="000009"/>
          <w:sz w:val="28"/>
          <w:szCs w:val="28"/>
        </w:rPr>
        <w:t>Software Requirement:</w:t>
      </w:r>
    </w:p>
    <w:p>
      <w:pPr>
        <w:spacing w:before="128" w:line="240" w:lineRule="auto"/>
        <w:ind w:left="100" w:right="0" w:firstLine="0"/>
        <w:jc w:val="left"/>
        <w:rPr>
          <w:rFonts w:hint="default" w:ascii="Times New Roman" w:hAnsi="Times New Roman" w:cs="Times New Roman"/>
          <w:sz w:val="28"/>
          <w:szCs w:val="28"/>
        </w:rPr>
      </w:pPr>
      <w:r>
        <w:rPr>
          <w:rFonts w:hint="default" w:ascii="Times New Roman" w:hAnsi="Times New Roman" w:cs="Times New Roman"/>
          <w:b/>
          <w:color w:val="000009"/>
          <w:sz w:val="28"/>
          <w:szCs w:val="28"/>
        </w:rPr>
        <w:t xml:space="preserve">Front End : </w:t>
      </w:r>
      <w:r>
        <w:rPr>
          <w:rFonts w:hint="default" w:ascii="Times New Roman" w:hAnsi="Times New Roman" w:cs="Times New Roman"/>
          <w:color w:val="000009"/>
          <w:sz w:val="28"/>
          <w:szCs w:val="28"/>
        </w:rPr>
        <w:t>Java</w:t>
      </w:r>
    </w:p>
    <w:p>
      <w:pPr>
        <w:spacing w:before="131" w:line="240" w:lineRule="auto"/>
        <w:ind w:left="100" w:right="0" w:firstLine="0"/>
        <w:jc w:val="left"/>
        <w:rPr>
          <w:rFonts w:hint="default" w:ascii="Times New Roman" w:hAnsi="Times New Roman" w:cs="Times New Roman"/>
          <w:sz w:val="28"/>
          <w:szCs w:val="28"/>
        </w:rPr>
      </w:pPr>
      <w:r>
        <w:rPr>
          <w:rFonts w:hint="default" w:ascii="Times New Roman" w:hAnsi="Times New Roman" w:cs="Times New Roman"/>
          <w:b/>
          <w:color w:val="000009"/>
          <w:sz w:val="28"/>
          <w:szCs w:val="28"/>
        </w:rPr>
        <w:t xml:space="preserve">IDE : </w:t>
      </w:r>
      <w:r>
        <w:rPr>
          <w:rFonts w:hint="default" w:ascii="Times New Roman" w:hAnsi="Times New Roman" w:cs="Times New Roman"/>
          <w:color w:val="000009"/>
          <w:sz w:val="28"/>
          <w:szCs w:val="28"/>
        </w:rPr>
        <w:t>Eclipse IDE</w:t>
      </w:r>
    </w:p>
    <w:p>
      <w:pPr>
        <w:spacing w:before="130" w:line="240" w:lineRule="auto"/>
        <w:ind w:left="100" w:right="0" w:firstLine="0"/>
        <w:jc w:val="left"/>
        <w:rPr>
          <w:rFonts w:hint="default" w:ascii="Times New Roman" w:hAnsi="Times New Roman" w:cs="Times New Roman"/>
          <w:sz w:val="28"/>
          <w:szCs w:val="28"/>
        </w:rPr>
      </w:pPr>
      <w:r>
        <w:rPr>
          <w:rFonts w:hint="default" w:ascii="Times New Roman" w:hAnsi="Times New Roman" w:cs="Times New Roman"/>
          <w:b/>
          <w:color w:val="000009"/>
          <w:sz w:val="28"/>
          <w:szCs w:val="28"/>
        </w:rPr>
        <w:t xml:space="preserve">Operating System : </w:t>
      </w:r>
      <w:r>
        <w:rPr>
          <w:rFonts w:hint="default" w:ascii="Times New Roman" w:hAnsi="Times New Roman" w:cs="Times New Roman"/>
          <w:color w:val="000009"/>
          <w:sz w:val="28"/>
          <w:szCs w:val="28"/>
        </w:rPr>
        <w:t>Windows 10.</w:t>
      </w:r>
    </w:p>
    <w:p>
      <w:pPr>
        <w:spacing w:after="0" w:line="240" w:lineRule="auto"/>
        <w:jc w:val="left"/>
        <w:rPr>
          <w:rFonts w:hint="default" w:ascii="Times New Roman" w:hAnsi="Times New Roman" w:cs="Times New Roman"/>
          <w:sz w:val="28"/>
          <w:szCs w:val="28"/>
        </w:rPr>
        <w:sectPr>
          <w:pgSz w:w="11910" w:h="16840"/>
          <w:pgMar w:top="1360" w:right="280" w:bottom="280" w:left="1340" w:header="720" w:footer="720" w:gutter="0"/>
          <w:cols w:space="720" w:num="1"/>
        </w:sectPr>
      </w:pPr>
    </w:p>
    <w:p>
      <w:pPr>
        <w:pStyle w:val="2"/>
        <w:spacing w:line="240" w:lineRule="auto"/>
        <w:rPr>
          <w:rFonts w:hint="default" w:ascii="Times New Roman" w:hAnsi="Times New Roman" w:cs="Times New Roman"/>
          <w:sz w:val="28"/>
          <w:szCs w:val="28"/>
        </w:rPr>
      </w:pPr>
      <w:r>
        <w:rPr>
          <w:rFonts w:hint="default" w:ascii="Times New Roman" w:hAnsi="Times New Roman" w:cs="Times New Roman"/>
          <w:color w:val="000009"/>
          <w:sz w:val="28"/>
          <w:szCs w:val="28"/>
        </w:rPr>
        <w:t>CHAPTER 2</w:t>
      </w:r>
    </w:p>
    <w:p>
      <w:pPr>
        <w:pStyle w:val="3"/>
        <w:spacing w:before="202" w:line="240" w:lineRule="auto"/>
        <w:ind w:left="1963" w:right="3023"/>
        <w:rPr>
          <w:rFonts w:hint="default" w:ascii="Times New Roman" w:hAnsi="Times New Roman" w:cs="Times New Roman"/>
          <w:sz w:val="28"/>
          <w:szCs w:val="28"/>
        </w:rPr>
      </w:pPr>
      <w:r>
        <w:rPr>
          <w:rFonts w:hint="default" w:ascii="Times New Roman" w:hAnsi="Times New Roman" w:cs="Times New Roman"/>
          <w:color w:val="000009"/>
          <w:sz w:val="28"/>
          <w:szCs w:val="28"/>
        </w:rPr>
        <w:t>PROBLEM DEFINITION</w:t>
      </w:r>
    </w:p>
    <w:p>
      <w:pPr>
        <w:pStyle w:val="7"/>
        <w:spacing w:before="8" w:line="240" w:lineRule="auto"/>
        <w:rPr>
          <w:rFonts w:hint="default" w:ascii="Times New Roman" w:hAnsi="Times New Roman" w:cs="Times New Roman"/>
          <w:b/>
          <w:sz w:val="28"/>
          <w:szCs w:val="28"/>
        </w:rPr>
      </w:pPr>
      <w:r>
        <w:rPr>
          <w:rFonts w:hint="default" w:ascii="Times New Roman" w:hAnsi="Times New Roman" w:cs="Times New Roman"/>
          <w:sz w:val="28"/>
          <w:szCs w:val="28"/>
        </w:rPr>
        <mc:AlternateContent>
          <mc:Choice Requires="wps">
            <w:drawing>
              <wp:anchor distT="0" distB="0" distL="114300" distR="114300" simplePos="0" relativeHeight="251660288" behindDoc="1" locked="0" layoutInCell="1" allowOverlap="1">
                <wp:simplePos x="0" y="0"/>
                <wp:positionH relativeFrom="page">
                  <wp:posOffset>1017905</wp:posOffset>
                </wp:positionH>
                <wp:positionV relativeFrom="paragraph">
                  <wp:posOffset>109220</wp:posOffset>
                </wp:positionV>
                <wp:extent cx="5575935" cy="0"/>
                <wp:effectExtent l="0" t="0" r="0" b="0"/>
                <wp:wrapTopAndBottom/>
                <wp:docPr id="3" name="Lines 3"/>
                <wp:cNvGraphicFramePr/>
                <a:graphic xmlns:a="http://schemas.openxmlformats.org/drawingml/2006/main">
                  <a:graphicData uri="http://schemas.microsoft.com/office/word/2010/wordprocessingShape">
                    <wps:wsp>
                      <wps:cNvSpPr/>
                      <wps:spPr>
                        <a:xfrm>
                          <a:off x="0" y="0"/>
                          <a:ext cx="5575935" cy="0"/>
                        </a:xfrm>
                        <a:prstGeom prst="line">
                          <a:avLst/>
                        </a:prstGeom>
                        <a:ln w="18288" cap="flat" cmpd="sng">
                          <a:solidFill>
                            <a:srgbClr val="000000"/>
                          </a:solidFill>
                          <a:prstDash val="solid"/>
                          <a:headEnd type="none" w="med" len="med"/>
                          <a:tailEnd type="none" w="med" len="med"/>
                        </a:ln>
                      </wps:spPr>
                      <wps:bodyPr upright="1"/>
                    </wps:wsp>
                  </a:graphicData>
                </a:graphic>
              </wp:anchor>
            </w:drawing>
          </mc:Choice>
          <mc:Fallback>
            <w:pict>
              <v:line id="Lines 3" o:spid="_x0000_s1026" o:spt="20" style="position:absolute;left:0pt;margin-left:80.15pt;margin-top:8.6pt;height:9.22337203578103e+17pt;width:439.05pt;mso-position-horizontal-relative:page;mso-wrap-distance-bottom:0pt;mso-wrap-distance-top:0pt;z-index:-251656192;mso-width-relative:page;mso-height-relative:page;" filled="f" stroked="t" coordsize="21600,21600" o:gfxdata="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HviQ6zdAAAAEgEA&#10;AA8AAAAAAAAAAQAgAAAAIgAAAGRycy9kb3ducmV2LnhtbFBLAQIUABQAAAAIAIdO4kDdkZiA3AEA&#10;ANsDAAAOAAAAAAAAAAEAIAAAACwBAABkcnMvZTJvRG9jLnhtbFBLBQYAAAAABgAGAFkBAAB6BQAA&#10;AAA=&#10;">
                <v:fill on="f" focussize="0,0"/>
                <v:stroke weight="1.44pt" color="#000000" joinstyle="round"/>
                <v:imagedata o:title=""/>
                <o:lock v:ext="edit" aspectratio="f"/>
                <w10:wrap type="topAndBottom"/>
              </v:line>
            </w:pict>
          </mc:Fallback>
        </mc:AlternateContent>
      </w:r>
    </w:p>
    <w:p>
      <w:pPr>
        <w:pStyle w:val="7"/>
        <w:spacing w:before="6" w:line="240" w:lineRule="auto"/>
        <w:rPr>
          <w:rFonts w:hint="default" w:ascii="Times New Roman" w:hAnsi="Times New Roman" w:cs="Times New Roman"/>
          <w:b/>
          <w:sz w:val="28"/>
          <w:szCs w:val="28"/>
        </w:rPr>
      </w:pPr>
    </w:p>
    <w:p>
      <w:pPr>
        <w:pStyle w:val="7"/>
        <w:spacing w:before="1" w:line="240" w:lineRule="auto"/>
        <w:ind w:left="100" w:right="1162" w:firstLine="719"/>
        <w:jc w:val="both"/>
        <w:rPr>
          <w:rFonts w:hint="default" w:ascii="Times New Roman" w:hAnsi="Times New Roman" w:cs="Times New Roman"/>
          <w:sz w:val="28"/>
          <w:szCs w:val="28"/>
          <w:lang w:val="en-IN"/>
        </w:rPr>
      </w:pPr>
      <w:r>
        <w:rPr>
          <w:rFonts w:hint="default" w:ascii="Times New Roman" w:hAnsi="Times New Roman" w:cs="Times New Roman"/>
          <w:color w:val="111111"/>
          <w:sz w:val="28"/>
          <w:szCs w:val="28"/>
        </w:rPr>
        <w:t>This</w:t>
      </w:r>
      <w:r>
        <w:rPr>
          <w:rFonts w:hint="default" w:ascii="Times New Roman" w:hAnsi="Times New Roman" w:cs="Times New Roman"/>
          <w:color w:val="111111"/>
          <w:spacing w:val="-19"/>
          <w:sz w:val="28"/>
          <w:szCs w:val="28"/>
        </w:rPr>
        <w:t xml:space="preserve"> </w:t>
      </w:r>
      <w:r>
        <w:rPr>
          <w:rFonts w:hint="default" w:ascii="Times New Roman" w:hAnsi="Times New Roman" w:cs="Times New Roman"/>
          <w:color w:val="111111"/>
          <w:sz w:val="28"/>
          <w:szCs w:val="28"/>
        </w:rPr>
        <w:t>System</w:t>
      </w:r>
      <w:r>
        <w:rPr>
          <w:rFonts w:hint="default" w:ascii="Times New Roman" w:hAnsi="Times New Roman" w:cs="Times New Roman"/>
          <w:color w:val="111111"/>
          <w:spacing w:val="-18"/>
          <w:sz w:val="28"/>
          <w:szCs w:val="28"/>
        </w:rPr>
        <w:t xml:space="preserve"> </w:t>
      </w:r>
      <w:r>
        <w:rPr>
          <w:rFonts w:hint="default" w:ascii="Times New Roman" w:hAnsi="Times New Roman" w:cs="Times New Roman"/>
          <w:color w:val="111111"/>
          <w:sz w:val="28"/>
          <w:szCs w:val="28"/>
        </w:rPr>
        <w:t>is</w:t>
      </w:r>
      <w:r>
        <w:rPr>
          <w:rFonts w:hint="default" w:ascii="Times New Roman" w:hAnsi="Times New Roman" w:cs="Times New Roman"/>
          <w:color w:val="111111"/>
          <w:spacing w:val="-18"/>
          <w:sz w:val="28"/>
          <w:szCs w:val="28"/>
        </w:rPr>
        <w:t xml:space="preserve"> </w:t>
      </w:r>
      <w:r>
        <w:rPr>
          <w:rFonts w:hint="default" w:ascii="Times New Roman" w:hAnsi="Times New Roman" w:cs="Times New Roman"/>
          <w:color w:val="111111"/>
          <w:sz w:val="28"/>
          <w:szCs w:val="28"/>
        </w:rPr>
        <w:t>develop</w:t>
      </w:r>
      <w:r>
        <w:rPr>
          <w:rFonts w:hint="default" w:ascii="Times New Roman" w:hAnsi="Times New Roman" w:cs="Times New Roman"/>
          <w:color w:val="111111"/>
          <w:spacing w:val="-14"/>
          <w:sz w:val="28"/>
          <w:szCs w:val="28"/>
        </w:rPr>
        <w:t xml:space="preserve"> </w:t>
      </w:r>
      <w:r>
        <w:rPr>
          <w:rFonts w:hint="default" w:ascii="Times New Roman" w:hAnsi="Times New Roman" w:cs="Times New Roman"/>
          <w:color w:val="111111"/>
          <w:sz w:val="28"/>
          <w:szCs w:val="28"/>
        </w:rPr>
        <w:t>for</w:t>
      </w:r>
      <w:r>
        <w:rPr>
          <w:rFonts w:hint="default" w:ascii="Times New Roman" w:hAnsi="Times New Roman" w:cs="Times New Roman"/>
          <w:color w:val="111111"/>
          <w:spacing w:val="-18"/>
          <w:sz w:val="28"/>
          <w:szCs w:val="28"/>
        </w:rPr>
        <w:t xml:space="preserve"> </w:t>
      </w:r>
      <w:r>
        <w:rPr>
          <w:rFonts w:hint="default" w:ascii="Times New Roman" w:hAnsi="Times New Roman" w:cs="Times New Roman"/>
          <w:color w:val="111111"/>
          <w:sz w:val="28"/>
          <w:szCs w:val="28"/>
        </w:rPr>
        <w:t>to</w:t>
      </w:r>
      <w:r>
        <w:rPr>
          <w:rFonts w:hint="default" w:ascii="Times New Roman" w:hAnsi="Times New Roman" w:cs="Times New Roman"/>
          <w:color w:val="111111"/>
          <w:spacing w:val="-16"/>
          <w:sz w:val="28"/>
          <w:szCs w:val="28"/>
        </w:rPr>
        <w:t xml:space="preserve"> </w:t>
      </w:r>
      <w:r>
        <w:rPr>
          <w:rFonts w:hint="default" w:ascii="Times New Roman" w:hAnsi="Times New Roman" w:cs="Times New Roman"/>
          <w:color w:val="111111"/>
          <w:sz w:val="28"/>
          <w:szCs w:val="28"/>
        </w:rPr>
        <w:t>maintain</w:t>
      </w:r>
      <w:r>
        <w:rPr>
          <w:rFonts w:hint="default" w:ascii="Times New Roman" w:hAnsi="Times New Roman" w:cs="Times New Roman"/>
          <w:color w:val="111111"/>
          <w:spacing w:val="-19"/>
          <w:sz w:val="28"/>
          <w:szCs w:val="28"/>
        </w:rPr>
        <w:t xml:space="preserve"> </w:t>
      </w:r>
      <w:r>
        <w:rPr>
          <w:rFonts w:hint="default" w:ascii="Times New Roman" w:hAnsi="Times New Roman" w:cs="Times New Roman"/>
          <w:color w:val="111111"/>
          <w:sz w:val="28"/>
          <w:szCs w:val="28"/>
        </w:rPr>
        <w:t>and</w:t>
      </w:r>
      <w:r>
        <w:rPr>
          <w:rFonts w:hint="default" w:ascii="Times New Roman" w:hAnsi="Times New Roman" w:cs="Times New Roman"/>
          <w:color w:val="111111"/>
          <w:spacing w:val="-14"/>
          <w:sz w:val="28"/>
          <w:szCs w:val="28"/>
        </w:rPr>
        <w:t xml:space="preserve"> </w:t>
      </w:r>
      <w:r>
        <w:rPr>
          <w:rFonts w:hint="default" w:ascii="Times New Roman" w:hAnsi="Times New Roman" w:cs="Times New Roman"/>
          <w:color w:val="111111"/>
          <w:sz w:val="28"/>
          <w:szCs w:val="28"/>
        </w:rPr>
        <w:t>manage</w:t>
      </w:r>
      <w:r>
        <w:rPr>
          <w:rFonts w:hint="default" w:ascii="Times New Roman" w:hAnsi="Times New Roman" w:cs="Times New Roman"/>
          <w:color w:val="111111"/>
          <w:spacing w:val="-18"/>
          <w:sz w:val="28"/>
          <w:szCs w:val="28"/>
        </w:rPr>
        <w:t xml:space="preserve"> </w:t>
      </w:r>
      <w:r>
        <w:rPr>
          <w:rFonts w:hint="default" w:ascii="Times New Roman" w:hAnsi="Times New Roman" w:cs="Times New Roman"/>
          <w:color w:val="111111"/>
          <w:sz w:val="28"/>
          <w:szCs w:val="28"/>
        </w:rPr>
        <w:t>the</w:t>
      </w:r>
      <w:r>
        <w:rPr>
          <w:rFonts w:hint="default" w:ascii="Times New Roman" w:hAnsi="Times New Roman" w:cs="Times New Roman"/>
          <w:color w:val="111111"/>
          <w:spacing w:val="-16"/>
          <w:sz w:val="28"/>
          <w:szCs w:val="28"/>
        </w:rPr>
        <w:t xml:space="preserve"> </w:t>
      </w:r>
      <w:r>
        <w:rPr>
          <w:rFonts w:hint="default" w:ascii="Times New Roman" w:hAnsi="Times New Roman" w:cs="Times New Roman"/>
          <w:color w:val="111111"/>
          <w:sz w:val="28"/>
          <w:szCs w:val="28"/>
        </w:rPr>
        <w:t>record</w:t>
      </w:r>
      <w:r>
        <w:rPr>
          <w:rFonts w:hint="default" w:ascii="Times New Roman" w:hAnsi="Times New Roman" w:cs="Times New Roman"/>
          <w:color w:val="111111"/>
          <w:spacing w:val="-16"/>
          <w:sz w:val="28"/>
          <w:szCs w:val="28"/>
        </w:rPr>
        <w:t xml:space="preserve"> </w:t>
      </w:r>
      <w:r>
        <w:rPr>
          <w:rFonts w:hint="default" w:ascii="Times New Roman" w:hAnsi="Times New Roman" w:cs="Times New Roman"/>
          <w:color w:val="111111"/>
          <w:sz w:val="28"/>
          <w:szCs w:val="28"/>
        </w:rPr>
        <w:t>of</w:t>
      </w:r>
      <w:r>
        <w:rPr>
          <w:rFonts w:hint="default" w:ascii="Times New Roman" w:hAnsi="Times New Roman" w:cs="Times New Roman"/>
          <w:color w:val="111111"/>
          <w:spacing w:val="-16"/>
          <w:sz w:val="28"/>
          <w:szCs w:val="28"/>
        </w:rPr>
        <w:t xml:space="preserve"> </w:t>
      </w:r>
      <w:r>
        <w:rPr>
          <w:rFonts w:hint="default" w:ascii="Times New Roman" w:hAnsi="Times New Roman" w:cs="Times New Roman"/>
          <w:color w:val="111111"/>
          <w:spacing w:val="-16"/>
          <w:sz w:val="28"/>
          <w:szCs w:val="28"/>
          <w:lang w:val="en-IN"/>
        </w:rPr>
        <w:t xml:space="preserve"> c</w:t>
      </w:r>
      <w:r>
        <w:rPr>
          <w:rFonts w:hint="default" w:ascii="Times New Roman" w:hAnsi="Times New Roman" w:cs="Times New Roman"/>
          <w:color w:val="111111"/>
          <w:sz w:val="28"/>
          <w:szCs w:val="28"/>
        </w:rPr>
        <w:t>ustomer</w:t>
      </w:r>
      <w:r>
        <w:rPr>
          <w:rFonts w:hint="default" w:ascii="Times New Roman" w:hAnsi="Times New Roman" w:cs="Times New Roman"/>
          <w:color w:val="111111"/>
          <w:sz w:val="28"/>
          <w:szCs w:val="28"/>
          <w:lang w:val="en-IN"/>
        </w:rPr>
        <w:t xml:space="preserve"> bank accounts.</w:t>
      </w:r>
    </w:p>
    <w:p>
      <w:pPr>
        <w:pStyle w:val="7"/>
        <w:spacing w:line="240" w:lineRule="auto"/>
        <w:ind w:left="100" w:right="1159" w:firstLine="719"/>
        <w:jc w:val="both"/>
        <w:rPr>
          <w:rFonts w:hint="default" w:ascii="Times New Roman" w:hAnsi="Times New Roman" w:cs="Times New Roman"/>
          <w:color w:val="111111"/>
          <w:spacing w:val="-10"/>
          <w:sz w:val="28"/>
          <w:szCs w:val="28"/>
          <w:lang w:val="en-IN"/>
        </w:rPr>
      </w:pPr>
      <w:r>
        <w:rPr>
          <w:rFonts w:hint="default" w:ascii="Times New Roman" w:hAnsi="Times New Roman" w:cs="Times New Roman"/>
          <w:color w:val="111111"/>
          <w:sz w:val="28"/>
          <w:szCs w:val="28"/>
        </w:rPr>
        <w:t>In</w:t>
      </w:r>
      <w:r>
        <w:rPr>
          <w:rFonts w:hint="default" w:ascii="Times New Roman" w:hAnsi="Times New Roman" w:cs="Times New Roman"/>
          <w:color w:val="111111"/>
          <w:spacing w:val="-14"/>
          <w:sz w:val="28"/>
          <w:szCs w:val="28"/>
        </w:rPr>
        <w:t xml:space="preserve"> </w:t>
      </w:r>
      <w:r>
        <w:rPr>
          <w:rFonts w:hint="default" w:ascii="Times New Roman" w:hAnsi="Times New Roman" w:cs="Times New Roman"/>
          <w:color w:val="111111"/>
          <w:sz w:val="28"/>
          <w:szCs w:val="28"/>
        </w:rPr>
        <w:t>this</w:t>
      </w:r>
      <w:r>
        <w:rPr>
          <w:rFonts w:hint="default" w:ascii="Times New Roman" w:hAnsi="Times New Roman" w:cs="Times New Roman"/>
          <w:color w:val="111111"/>
          <w:spacing w:val="-10"/>
          <w:sz w:val="28"/>
          <w:szCs w:val="28"/>
        </w:rPr>
        <w:t xml:space="preserve"> </w:t>
      </w:r>
      <w:r>
        <w:rPr>
          <w:rFonts w:hint="default" w:ascii="Times New Roman" w:hAnsi="Times New Roman" w:cs="Times New Roman"/>
          <w:color w:val="111111"/>
          <w:sz w:val="28"/>
          <w:szCs w:val="28"/>
        </w:rPr>
        <w:t>system</w:t>
      </w:r>
      <w:r>
        <w:rPr>
          <w:rFonts w:hint="default" w:ascii="Times New Roman" w:hAnsi="Times New Roman" w:cs="Times New Roman"/>
          <w:color w:val="111111"/>
          <w:spacing w:val="-14"/>
          <w:sz w:val="28"/>
          <w:szCs w:val="28"/>
        </w:rPr>
        <w:t xml:space="preserve"> </w:t>
      </w:r>
      <w:r>
        <w:rPr>
          <w:rFonts w:hint="default" w:ascii="Times New Roman" w:hAnsi="Times New Roman" w:cs="Times New Roman"/>
          <w:color w:val="111111"/>
          <w:sz w:val="28"/>
          <w:szCs w:val="28"/>
        </w:rPr>
        <w:t>customer</w:t>
      </w:r>
      <w:r>
        <w:rPr>
          <w:rFonts w:hint="default" w:ascii="Times New Roman" w:hAnsi="Times New Roman" w:cs="Times New Roman"/>
          <w:color w:val="111111"/>
          <w:spacing w:val="-10"/>
          <w:sz w:val="28"/>
          <w:szCs w:val="28"/>
        </w:rPr>
        <w:t xml:space="preserve"> </w:t>
      </w:r>
      <w:r>
        <w:rPr>
          <w:rFonts w:hint="default" w:ascii="Times New Roman" w:hAnsi="Times New Roman" w:cs="Times New Roman"/>
          <w:color w:val="111111"/>
          <w:spacing w:val="-10"/>
          <w:sz w:val="28"/>
          <w:szCs w:val="28"/>
          <w:lang w:val="en-IN"/>
        </w:rPr>
        <w:t xml:space="preserve">has to login by the customer id and password, if any of them is wrong the customer will not be able to get into their about account. They have to choose whether they have to choose the checking account or the saving account by entering choice 1 or 2. Then a list will be displayed from which they can choose whether to view the account balance, deposite the money in their account or withdraw the money from the account. If a customer tries to withdraw more money from the account a message will be displayed saying “Balance cannot be negative” .  </w:t>
      </w:r>
      <w:r>
        <w:rPr>
          <w:rFonts w:hint="default" w:ascii="Times New Roman" w:hAnsi="Times New Roman" w:cs="Times New Roman"/>
          <w:color w:val="111111"/>
          <w:sz w:val="28"/>
          <w:szCs w:val="28"/>
        </w:rPr>
        <w:t>It also calculate</w:t>
      </w:r>
      <w:r>
        <w:rPr>
          <w:rFonts w:hint="default" w:ascii="Times New Roman" w:hAnsi="Times New Roman" w:cs="Times New Roman"/>
          <w:color w:val="111111"/>
          <w:spacing w:val="-6"/>
          <w:sz w:val="28"/>
          <w:szCs w:val="28"/>
        </w:rPr>
        <w:t xml:space="preserve"> </w:t>
      </w:r>
      <w:r>
        <w:rPr>
          <w:rFonts w:hint="default" w:ascii="Times New Roman" w:hAnsi="Times New Roman" w:cs="Times New Roman"/>
          <w:color w:val="111111"/>
          <w:spacing w:val="-6"/>
          <w:sz w:val="28"/>
          <w:szCs w:val="28"/>
          <w:lang w:val="en-IN"/>
        </w:rPr>
        <w:t>the balance left in account, and the amount after depositing and withdrawing the money in the account.</w:t>
      </w:r>
    </w:p>
    <w:p>
      <w:pPr>
        <w:pStyle w:val="7"/>
        <w:spacing w:line="240" w:lineRule="auto"/>
        <w:ind w:left="100" w:right="1159" w:firstLine="719"/>
        <w:jc w:val="both"/>
        <w:rPr>
          <w:rFonts w:hint="default" w:ascii="Times New Roman" w:hAnsi="Times New Roman" w:cs="Times New Roman"/>
          <w:sz w:val="28"/>
          <w:szCs w:val="28"/>
        </w:rPr>
      </w:pPr>
      <w:r>
        <w:rPr>
          <w:rFonts w:hint="default" w:ascii="Times New Roman" w:hAnsi="Times New Roman" w:cs="Times New Roman"/>
          <w:color w:val="111111"/>
          <w:sz w:val="28"/>
          <w:szCs w:val="28"/>
        </w:rPr>
        <w:t>This</w:t>
      </w:r>
      <w:r>
        <w:rPr>
          <w:rFonts w:hint="default" w:ascii="Times New Roman" w:hAnsi="Times New Roman" w:cs="Times New Roman"/>
          <w:color w:val="111111"/>
          <w:spacing w:val="-14"/>
          <w:sz w:val="28"/>
          <w:szCs w:val="28"/>
        </w:rPr>
        <w:t xml:space="preserve"> </w:t>
      </w:r>
      <w:r>
        <w:rPr>
          <w:rFonts w:hint="default" w:ascii="Times New Roman" w:hAnsi="Times New Roman" w:cs="Times New Roman"/>
          <w:color w:val="111111"/>
          <w:sz w:val="28"/>
          <w:szCs w:val="28"/>
        </w:rPr>
        <w:t>project</w:t>
      </w:r>
      <w:r>
        <w:rPr>
          <w:rFonts w:hint="default" w:ascii="Times New Roman" w:hAnsi="Times New Roman" w:cs="Times New Roman"/>
          <w:color w:val="111111"/>
          <w:spacing w:val="-11"/>
          <w:sz w:val="28"/>
          <w:szCs w:val="28"/>
        </w:rPr>
        <w:t xml:space="preserve"> </w:t>
      </w:r>
      <w:r>
        <w:rPr>
          <w:rFonts w:hint="default" w:ascii="Times New Roman" w:hAnsi="Times New Roman" w:cs="Times New Roman"/>
          <w:color w:val="111111"/>
          <w:sz w:val="28"/>
          <w:szCs w:val="28"/>
        </w:rPr>
        <w:t>not</w:t>
      </w:r>
      <w:r>
        <w:rPr>
          <w:rFonts w:hint="default" w:ascii="Times New Roman" w:hAnsi="Times New Roman" w:cs="Times New Roman"/>
          <w:color w:val="111111"/>
          <w:spacing w:val="-11"/>
          <w:sz w:val="28"/>
          <w:szCs w:val="28"/>
        </w:rPr>
        <w:t xml:space="preserve"> </w:t>
      </w:r>
      <w:r>
        <w:rPr>
          <w:rFonts w:hint="default" w:ascii="Times New Roman" w:hAnsi="Times New Roman" w:cs="Times New Roman"/>
          <w:color w:val="111111"/>
          <w:sz w:val="28"/>
          <w:szCs w:val="28"/>
        </w:rPr>
        <w:t>only</w:t>
      </w:r>
      <w:r>
        <w:rPr>
          <w:rFonts w:hint="default" w:ascii="Times New Roman" w:hAnsi="Times New Roman" w:cs="Times New Roman"/>
          <w:color w:val="111111"/>
          <w:spacing w:val="-15"/>
          <w:sz w:val="28"/>
          <w:szCs w:val="28"/>
        </w:rPr>
        <w:t xml:space="preserve"> </w:t>
      </w:r>
      <w:r>
        <w:rPr>
          <w:rFonts w:hint="default" w:ascii="Times New Roman" w:hAnsi="Times New Roman" w:cs="Times New Roman"/>
          <w:color w:val="111111"/>
          <w:sz w:val="28"/>
          <w:szCs w:val="28"/>
        </w:rPr>
        <w:t>keeps</w:t>
      </w:r>
      <w:r>
        <w:rPr>
          <w:rFonts w:hint="default" w:ascii="Times New Roman" w:hAnsi="Times New Roman" w:cs="Times New Roman"/>
          <w:color w:val="111111"/>
          <w:spacing w:val="-14"/>
          <w:sz w:val="28"/>
          <w:szCs w:val="28"/>
        </w:rPr>
        <w:t xml:space="preserve"> </w:t>
      </w:r>
      <w:r>
        <w:rPr>
          <w:rFonts w:hint="default" w:ascii="Times New Roman" w:hAnsi="Times New Roman" w:cs="Times New Roman"/>
          <w:color w:val="111111"/>
          <w:sz w:val="28"/>
          <w:szCs w:val="28"/>
        </w:rPr>
        <w:t>the</w:t>
      </w:r>
      <w:r>
        <w:rPr>
          <w:rFonts w:hint="default" w:ascii="Times New Roman" w:hAnsi="Times New Roman" w:cs="Times New Roman"/>
          <w:color w:val="111111"/>
          <w:spacing w:val="-12"/>
          <w:sz w:val="28"/>
          <w:szCs w:val="28"/>
        </w:rPr>
        <w:t xml:space="preserve"> </w:t>
      </w:r>
      <w:r>
        <w:rPr>
          <w:rFonts w:hint="default" w:ascii="Times New Roman" w:hAnsi="Times New Roman" w:cs="Times New Roman"/>
          <w:color w:val="111111"/>
          <w:sz w:val="28"/>
          <w:szCs w:val="28"/>
        </w:rPr>
        <w:t>record</w:t>
      </w:r>
      <w:r>
        <w:rPr>
          <w:rFonts w:hint="default" w:ascii="Times New Roman" w:hAnsi="Times New Roman" w:cs="Times New Roman"/>
          <w:color w:val="111111"/>
          <w:spacing w:val="-11"/>
          <w:sz w:val="28"/>
          <w:szCs w:val="28"/>
        </w:rPr>
        <w:t xml:space="preserve"> </w:t>
      </w:r>
      <w:r>
        <w:rPr>
          <w:rFonts w:hint="default" w:ascii="Times New Roman" w:hAnsi="Times New Roman" w:cs="Times New Roman"/>
          <w:color w:val="111111"/>
          <w:sz w:val="28"/>
          <w:szCs w:val="28"/>
        </w:rPr>
        <w:t>of</w:t>
      </w:r>
      <w:r>
        <w:rPr>
          <w:rFonts w:hint="default" w:ascii="Times New Roman" w:hAnsi="Times New Roman" w:cs="Times New Roman"/>
          <w:color w:val="111111"/>
          <w:spacing w:val="-10"/>
          <w:sz w:val="28"/>
          <w:szCs w:val="28"/>
        </w:rPr>
        <w:t xml:space="preserve"> </w:t>
      </w:r>
      <w:r>
        <w:rPr>
          <w:rFonts w:hint="default" w:ascii="Times New Roman" w:hAnsi="Times New Roman" w:cs="Times New Roman"/>
          <w:color w:val="111111"/>
          <w:sz w:val="28"/>
          <w:szCs w:val="28"/>
        </w:rPr>
        <w:t>various</w:t>
      </w:r>
      <w:r>
        <w:rPr>
          <w:rFonts w:hint="default" w:ascii="Times New Roman" w:hAnsi="Times New Roman" w:cs="Times New Roman"/>
          <w:color w:val="111111"/>
          <w:spacing w:val="-14"/>
          <w:sz w:val="28"/>
          <w:szCs w:val="28"/>
        </w:rPr>
        <w:t xml:space="preserve"> </w:t>
      </w:r>
      <w:r>
        <w:rPr>
          <w:rFonts w:hint="default" w:ascii="Times New Roman" w:hAnsi="Times New Roman" w:cs="Times New Roman"/>
          <w:color w:val="111111"/>
          <w:sz w:val="28"/>
          <w:szCs w:val="28"/>
        </w:rPr>
        <w:t>people</w:t>
      </w:r>
      <w:r>
        <w:rPr>
          <w:rFonts w:hint="default" w:ascii="Times New Roman" w:hAnsi="Times New Roman" w:cs="Times New Roman"/>
          <w:color w:val="111111"/>
          <w:spacing w:val="-11"/>
          <w:sz w:val="28"/>
          <w:szCs w:val="28"/>
        </w:rPr>
        <w:t xml:space="preserve"> </w:t>
      </w:r>
      <w:r>
        <w:rPr>
          <w:rFonts w:hint="default" w:ascii="Times New Roman" w:hAnsi="Times New Roman" w:cs="Times New Roman"/>
          <w:color w:val="111111"/>
          <w:sz w:val="28"/>
          <w:szCs w:val="28"/>
        </w:rPr>
        <w:t>but</w:t>
      </w:r>
      <w:r>
        <w:rPr>
          <w:rFonts w:hint="default" w:ascii="Times New Roman" w:hAnsi="Times New Roman" w:cs="Times New Roman"/>
          <w:color w:val="111111"/>
          <w:spacing w:val="-12"/>
          <w:sz w:val="28"/>
          <w:szCs w:val="28"/>
        </w:rPr>
        <w:t xml:space="preserve"> </w:t>
      </w:r>
      <w:r>
        <w:rPr>
          <w:rFonts w:hint="default" w:ascii="Times New Roman" w:hAnsi="Times New Roman" w:cs="Times New Roman"/>
          <w:color w:val="111111"/>
          <w:sz w:val="28"/>
          <w:szCs w:val="28"/>
        </w:rPr>
        <w:t>also</w:t>
      </w:r>
      <w:r>
        <w:rPr>
          <w:rFonts w:hint="default" w:ascii="Times New Roman" w:hAnsi="Times New Roman" w:cs="Times New Roman"/>
          <w:color w:val="111111"/>
          <w:spacing w:val="-11"/>
          <w:sz w:val="28"/>
          <w:szCs w:val="28"/>
        </w:rPr>
        <w:t xml:space="preserve"> </w:t>
      </w:r>
      <w:r>
        <w:rPr>
          <w:rFonts w:hint="default" w:ascii="Times New Roman" w:hAnsi="Times New Roman" w:cs="Times New Roman"/>
          <w:color w:val="111111"/>
          <w:sz w:val="28"/>
          <w:szCs w:val="28"/>
        </w:rPr>
        <w:t>it</w:t>
      </w:r>
      <w:r>
        <w:rPr>
          <w:rFonts w:hint="default" w:ascii="Times New Roman" w:hAnsi="Times New Roman" w:cs="Times New Roman"/>
          <w:color w:val="111111"/>
          <w:spacing w:val="-12"/>
          <w:sz w:val="28"/>
          <w:szCs w:val="28"/>
        </w:rPr>
        <w:t xml:space="preserve"> </w:t>
      </w:r>
      <w:r>
        <w:rPr>
          <w:rFonts w:hint="default" w:ascii="Times New Roman" w:hAnsi="Times New Roman" w:cs="Times New Roman"/>
          <w:color w:val="111111"/>
          <w:sz w:val="28"/>
          <w:szCs w:val="28"/>
        </w:rPr>
        <w:t>reduces</w:t>
      </w:r>
      <w:r>
        <w:rPr>
          <w:rFonts w:hint="default" w:ascii="Times New Roman" w:hAnsi="Times New Roman" w:cs="Times New Roman"/>
          <w:color w:val="111111"/>
          <w:spacing w:val="-14"/>
          <w:sz w:val="28"/>
          <w:szCs w:val="28"/>
        </w:rPr>
        <w:t xml:space="preserve"> </w:t>
      </w:r>
      <w:r>
        <w:rPr>
          <w:rFonts w:hint="default" w:ascii="Times New Roman" w:hAnsi="Times New Roman" w:cs="Times New Roman"/>
          <w:color w:val="111111"/>
          <w:sz w:val="28"/>
          <w:szCs w:val="28"/>
        </w:rPr>
        <w:t>the</w:t>
      </w:r>
      <w:r>
        <w:rPr>
          <w:rFonts w:hint="default" w:ascii="Times New Roman" w:hAnsi="Times New Roman" w:cs="Times New Roman"/>
          <w:color w:val="111111"/>
          <w:spacing w:val="-12"/>
          <w:sz w:val="28"/>
          <w:szCs w:val="28"/>
        </w:rPr>
        <w:t xml:space="preserve"> </w:t>
      </w:r>
      <w:r>
        <w:rPr>
          <w:rFonts w:hint="default" w:ascii="Times New Roman" w:hAnsi="Times New Roman" w:cs="Times New Roman"/>
          <w:color w:val="111111"/>
          <w:sz w:val="28"/>
          <w:szCs w:val="28"/>
        </w:rPr>
        <w:t xml:space="preserve">extensive paper work with present system. </w:t>
      </w:r>
    </w:p>
    <w:p>
      <w:pPr>
        <w:pStyle w:val="7"/>
        <w:spacing w:line="240" w:lineRule="auto"/>
        <w:rPr>
          <w:rFonts w:hint="default" w:ascii="Times New Roman" w:hAnsi="Times New Roman" w:cs="Times New Roman"/>
          <w:sz w:val="28"/>
          <w:szCs w:val="28"/>
        </w:rPr>
      </w:pPr>
    </w:p>
    <w:p>
      <w:pPr>
        <w:pStyle w:val="7"/>
        <w:spacing w:before="10" w:line="240" w:lineRule="auto"/>
        <w:rPr>
          <w:rFonts w:hint="default" w:ascii="Times New Roman" w:hAnsi="Times New Roman" w:cs="Times New Roman"/>
          <w:sz w:val="28"/>
          <w:szCs w:val="28"/>
        </w:rPr>
      </w:pPr>
    </w:p>
    <w:p>
      <w:pPr>
        <w:pStyle w:val="4"/>
        <w:spacing w:before="1" w:line="240" w:lineRule="auto"/>
        <w:ind w:left="100" w:firstLine="0"/>
        <w:rPr>
          <w:rFonts w:hint="default" w:ascii="Times New Roman" w:hAnsi="Times New Roman" w:cs="Times New Roman"/>
          <w:sz w:val="28"/>
          <w:szCs w:val="28"/>
        </w:rPr>
      </w:pPr>
      <w:r>
        <w:rPr>
          <w:rFonts w:hint="default" w:ascii="Times New Roman" w:hAnsi="Times New Roman" w:cs="Times New Roman"/>
          <w:color w:val="111111"/>
          <w:sz w:val="28"/>
          <w:szCs w:val="28"/>
        </w:rPr>
        <w:t>Following Java Concept are used in this project</w:t>
      </w:r>
    </w:p>
    <w:p>
      <w:pPr>
        <w:pStyle w:val="9"/>
        <w:numPr>
          <w:ilvl w:val="0"/>
          <w:numId w:val="2"/>
        </w:numPr>
        <w:tabs>
          <w:tab w:val="left" w:pos="406"/>
        </w:tabs>
        <w:spacing w:before="244" w:after="0" w:line="240" w:lineRule="auto"/>
        <w:ind w:left="405" w:right="0" w:hanging="306"/>
        <w:jc w:val="left"/>
        <w:rPr>
          <w:rFonts w:hint="default" w:ascii="Times New Roman" w:hAnsi="Times New Roman" w:cs="Times New Roman"/>
          <w:sz w:val="28"/>
          <w:szCs w:val="28"/>
        </w:rPr>
      </w:pPr>
      <w:r>
        <w:rPr>
          <w:rFonts w:hint="default" w:ascii="Times New Roman" w:hAnsi="Times New Roman" w:cs="Times New Roman"/>
          <w:color w:val="111111"/>
          <w:sz w:val="28"/>
          <w:szCs w:val="28"/>
          <w:lang w:val="en-IN"/>
        </w:rPr>
        <w:t xml:space="preserve">  </w:t>
      </w:r>
      <w:r>
        <w:rPr>
          <w:rFonts w:hint="default" w:ascii="Times New Roman" w:hAnsi="Times New Roman" w:cs="Times New Roman"/>
          <w:color w:val="111111"/>
          <w:sz w:val="28"/>
          <w:szCs w:val="28"/>
        </w:rPr>
        <w:t>Switch Case</w:t>
      </w:r>
    </w:p>
    <w:p>
      <w:pPr>
        <w:pStyle w:val="9"/>
        <w:numPr>
          <w:ilvl w:val="0"/>
          <w:numId w:val="2"/>
        </w:numPr>
        <w:tabs>
          <w:tab w:val="left" w:pos="406"/>
        </w:tabs>
        <w:spacing w:before="249" w:after="0" w:line="240" w:lineRule="auto"/>
        <w:ind w:left="405" w:right="0" w:hanging="306"/>
        <w:jc w:val="left"/>
        <w:rPr>
          <w:rFonts w:hint="default" w:ascii="Times New Roman" w:hAnsi="Times New Roman" w:cs="Times New Roman"/>
          <w:sz w:val="28"/>
          <w:szCs w:val="28"/>
        </w:rPr>
      </w:pPr>
      <w:r>
        <w:rPr>
          <w:rFonts w:hint="default" w:ascii="Times New Roman" w:hAnsi="Times New Roman" w:cs="Times New Roman"/>
          <w:color w:val="111111"/>
          <w:sz w:val="28"/>
          <w:szCs w:val="28"/>
          <w:lang w:val="en-IN"/>
        </w:rPr>
        <w:t xml:space="preserve">  </w:t>
      </w:r>
      <w:r>
        <w:rPr>
          <w:rFonts w:hint="default" w:ascii="Times New Roman" w:hAnsi="Times New Roman" w:cs="Times New Roman"/>
          <w:color w:val="111111"/>
          <w:sz w:val="28"/>
          <w:szCs w:val="28"/>
        </w:rPr>
        <w:t>Inheritance</w:t>
      </w:r>
    </w:p>
    <w:p>
      <w:pPr>
        <w:pStyle w:val="9"/>
        <w:numPr>
          <w:ilvl w:val="0"/>
          <w:numId w:val="2"/>
        </w:numPr>
        <w:tabs>
          <w:tab w:val="left" w:pos="406"/>
        </w:tabs>
        <w:spacing w:before="247" w:after="0" w:line="240" w:lineRule="auto"/>
        <w:ind w:left="405" w:right="0" w:hanging="306"/>
        <w:jc w:val="left"/>
        <w:rPr>
          <w:rFonts w:hint="default" w:ascii="Times New Roman" w:hAnsi="Times New Roman" w:cs="Times New Roman"/>
          <w:sz w:val="28"/>
          <w:szCs w:val="28"/>
        </w:rPr>
      </w:pPr>
      <w:r>
        <w:rPr>
          <w:rFonts w:hint="default" w:ascii="Times New Roman" w:hAnsi="Times New Roman" w:cs="Times New Roman"/>
          <w:color w:val="111111"/>
          <w:sz w:val="28"/>
          <w:szCs w:val="28"/>
          <w:lang w:val="en-IN"/>
        </w:rPr>
        <w:t xml:space="preserve">  </w:t>
      </w:r>
      <w:r>
        <w:rPr>
          <w:rFonts w:hint="default" w:ascii="Times New Roman" w:hAnsi="Times New Roman" w:cs="Times New Roman"/>
          <w:color w:val="111111"/>
          <w:sz w:val="28"/>
          <w:szCs w:val="28"/>
        </w:rPr>
        <w:t>Exception</w:t>
      </w:r>
    </w:p>
    <w:p>
      <w:pPr>
        <w:pStyle w:val="9"/>
        <w:numPr>
          <w:ilvl w:val="0"/>
          <w:numId w:val="2"/>
        </w:numPr>
        <w:tabs>
          <w:tab w:val="left" w:pos="406"/>
        </w:tabs>
        <w:spacing w:before="250" w:after="0" w:line="240" w:lineRule="auto"/>
        <w:ind w:left="405" w:right="0" w:hanging="306"/>
        <w:jc w:val="left"/>
        <w:rPr>
          <w:rFonts w:hint="default" w:ascii="Times New Roman" w:hAnsi="Times New Roman" w:cs="Times New Roman"/>
          <w:sz w:val="28"/>
          <w:szCs w:val="28"/>
        </w:rPr>
      </w:pPr>
      <w:r>
        <w:rPr>
          <w:rFonts w:hint="default" w:ascii="Times New Roman" w:hAnsi="Times New Roman" w:cs="Times New Roman"/>
          <w:color w:val="111111"/>
          <w:sz w:val="28"/>
          <w:szCs w:val="28"/>
          <w:lang w:val="en-IN"/>
        </w:rPr>
        <w:t xml:space="preserve">  </w:t>
      </w:r>
      <w:r>
        <w:rPr>
          <w:rFonts w:hint="default" w:ascii="Times New Roman" w:hAnsi="Times New Roman" w:cs="Times New Roman"/>
          <w:color w:val="111111"/>
          <w:sz w:val="28"/>
          <w:szCs w:val="28"/>
        </w:rPr>
        <w:t>Collection</w:t>
      </w:r>
    </w:p>
    <w:p>
      <w:pPr>
        <w:pStyle w:val="7"/>
        <w:spacing w:line="240" w:lineRule="auto"/>
        <w:rPr>
          <w:rFonts w:hint="default" w:ascii="Times New Roman" w:hAnsi="Times New Roman" w:cs="Times New Roman"/>
          <w:sz w:val="28"/>
          <w:szCs w:val="28"/>
        </w:rPr>
      </w:pPr>
    </w:p>
    <w:p>
      <w:pPr>
        <w:pStyle w:val="7"/>
        <w:spacing w:before="1" w:line="240" w:lineRule="auto"/>
        <w:rPr>
          <w:rFonts w:hint="default" w:ascii="Times New Roman" w:hAnsi="Times New Roman" w:cs="Times New Roman"/>
          <w:sz w:val="28"/>
          <w:szCs w:val="28"/>
        </w:rPr>
      </w:pPr>
    </w:p>
    <w:p>
      <w:pPr>
        <w:spacing w:before="0" w:line="240" w:lineRule="auto"/>
        <w:ind w:left="100" w:right="0" w:firstLine="0"/>
        <w:jc w:val="left"/>
        <w:rPr>
          <w:rFonts w:hint="default" w:ascii="Times New Roman" w:hAnsi="Times New Roman" w:cs="Times New Roman"/>
          <w:b/>
          <w:bCs/>
          <w:sz w:val="28"/>
          <w:szCs w:val="28"/>
        </w:rPr>
      </w:pPr>
      <w:r>
        <w:rPr>
          <w:rFonts w:hint="default" w:ascii="Times New Roman" w:hAnsi="Times New Roman" w:cs="Times New Roman"/>
          <w:b/>
          <w:bCs/>
          <w:color w:val="111111"/>
          <w:sz w:val="28"/>
          <w:szCs w:val="28"/>
        </w:rPr>
        <w:t>Following Classes are</w:t>
      </w:r>
      <w:r>
        <w:rPr>
          <w:rFonts w:hint="default" w:ascii="Times New Roman" w:hAnsi="Times New Roman" w:cs="Times New Roman"/>
          <w:b/>
          <w:bCs/>
          <w:color w:val="111111"/>
          <w:spacing w:val="-13"/>
          <w:sz w:val="28"/>
          <w:szCs w:val="28"/>
        </w:rPr>
        <w:t xml:space="preserve"> </w:t>
      </w:r>
      <w:r>
        <w:rPr>
          <w:rFonts w:hint="default" w:ascii="Times New Roman" w:hAnsi="Times New Roman" w:cs="Times New Roman"/>
          <w:b/>
          <w:bCs/>
          <w:color w:val="111111"/>
          <w:sz w:val="28"/>
          <w:szCs w:val="28"/>
        </w:rPr>
        <w:t>used:</w:t>
      </w:r>
    </w:p>
    <w:p>
      <w:pPr>
        <w:pStyle w:val="9"/>
        <w:numPr>
          <w:ilvl w:val="1"/>
          <w:numId w:val="2"/>
        </w:numPr>
        <w:tabs>
          <w:tab w:val="left" w:pos="440"/>
        </w:tabs>
        <w:spacing w:before="248" w:after="0" w:line="240" w:lineRule="auto"/>
        <w:ind w:left="438" w:leftChars="100" w:right="0" w:hanging="218" w:hangingChars="78"/>
        <w:jc w:val="left"/>
        <w:rPr>
          <w:rFonts w:hint="default" w:ascii="Times New Roman" w:hAnsi="Times New Roman" w:cs="Times New Roman"/>
          <w:sz w:val="28"/>
          <w:szCs w:val="28"/>
        </w:rPr>
      </w:pPr>
      <w:r>
        <w:rPr>
          <w:rFonts w:hint="default" w:ascii="Times New Roman" w:hAnsi="Times New Roman" w:cs="Times New Roman"/>
          <w:sz w:val="28"/>
          <w:szCs w:val="28"/>
          <w:lang w:val="en-IN"/>
        </w:rPr>
        <w:t>ATM</w:t>
      </w:r>
    </w:p>
    <w:p>
      <w:pPr>
        <w:pStyle w:val="9"/>
        <w:numPr>
          <w:ilvl w:val="1"/>
          <w:numId w:val="2"/>
        </w:numPr>
        <w:tabs>
          <w:tab w:val="left" w:pos="440"/>
        </w:tabs>
        <w:spacing w:before="249" w:after="0" w:line="240" w:lineRule="auto"/>
        <w:ind w:left="438" w:leftChars="100" w:right="0" w:hanging="218" w:hangingChars="78"/>
        <w:jc w:val="left"/>
        <w:rPr>
          <w:rFonts w:hint="default" w:ascii="Times New Roman" w:hAnsi="Times New Roman" w:cs="Times New Roman"/>
          <w:sz w:val="28"/>
          <w:szCs w:val="28"/>
        </w:rPr>
      </w:pPr>
      <w:r>
        <w:rPr>
          <w:rFonts w:hint="default" w:ascii="Times New Roman" w:hAnsi="Times New Roman" w:cs="Times New Roman"/>
          <w:sz w:val="28"/>
          <w:szCs w:val="28"/>
          <w:lang w:val="en-IN"/>
        </w:rPr>
        <w:t>Menu</w:t>
      </w:r>
    </w:p>
    <w:p>
      <w:pPr>
        <w:pStyle w:val="9"/>
        <w:numPr>
          <w:ilvl w:val="1"/>
          <w:numId w:val="2"/>
        </w:numPr>
        <w:tabs>
          <w:tab w:val="left" w:pos="440"/>
        </w:tabs>
        <w:spacing w:before="248" w:after="0" w:line="240" w:lineRule="auto"/>
        <w:ind w:left="438" w:leftChars="100" w:right="0" w:hanging="218" w:hangingChars="78"/>
        <w:jc w:val="left"/>
        <w:rPr>
          <w:rFonts w:hint="default" w:ascii="Times New Roman" w:hAnsi="Times New Roman" w:cs="Times New Roman"/>
          <w:sz w:val="28"/>
          <w:szCs w:val="28"/>
        </w:rPr>
      </w:pPr>
      <w:r>
        <w:rPr>
          <w:rFonts w:hint="default" w:ascii="Times New Roman" w:hAnsi="Times New Roman" w:cs="Times New Roman"/>
          <w:sz w:val="28"/>
          <w:szCs w:val="28"/>
          <w:lang w:val="en-IN"/>
        </w:rPr>
        <w:t>AccountInfo</w:t>
      </w:r>
    </w:p>
    <w:p>
      <w:pPr>
        <w:pStyle w:val="9"/>
        <w:numPr>
          <w:ilvl w:val="0"/>
          <w:numId w:val="2"/>
        </w:numPr>
        <w:tabs>
          <w:tab w:val="left" w:pos="754"/>
        </w:tabs>
        <w:spacing w:before="249" w:after="0" w:line="240" w:lineRule="auto"/>
        <w:ind w:left="333" w:leftChars="0" w:right="0" w:hanging="306"/>
        <w:jc w:val="left"/>
        <w:rPr>
          <w:rFonts w:hint="default" w:ascii="Times New Roman" w:hAnsi="Times New Roman" w:cs="Times New Roman"/>
          <w:sz w:val="28"/>
          <w:szCs w:val="28"/>
        </w:rPr>
        <w:sectPr>
          <w:pgSz w:w="11910" w:h="16840"/>
          <w:pgMar w:top="1360" w:right="280" w:bottom="280" w:left="1340" w:header="720" w:footer="720" w:gutter="0"/>
          <w:cols w:space="720" w:num="1"/>
        </w:sectPr>
      </w:pPr>
    </w:p>
    <w:p>
      <w:pPr>
        <w:spacing w:before="59" w:line="240" w:lineRule="auto"/>
        <w:ind w:left="3580" w:right="4638" w:firstLine="0"/>
        <w:jc w:val="center"/>
        <w:rPr>
          <w:rFonts w:hint="default" w:ascii="Times New Roman" w:hAnsi="Times New Roman" w:cs="Times New Roman"/>
          <w:b/>
          <w:sz w:val="28"/>
          <w:szCs w:val="28"/>
        </w:rPr>
      </w:pPr>
      <w:r>
        <w:rPr>
          <w:rFonts w:hint="default" w:ascii="Times New Roman" w:hAnsi="Times New Roman" w:cs="Times New Roman"/>
          <w:b/>
          <w:color w:val="000009"/>
          <w:sz w:val="28"/>
          <w:szCs w:val="28"/>
        </w:rPr>
        <w:t>CHAPTER 3</w:t>
      </w:r>
    </w:p>
    <w:p>
      <w:pPr>
        <w:spacing w:before="264" w:line="240" w:lineRule="auto"/>
        <w:ind w:left="2880" w:leftChars="0" w:right="1930" w:rightChars="0" w:firstLine="720" w:firstLineChars="0"/>
        <w:jc w:val="both"/>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FLOW DIAGRAM</w:t>
      </w:r>
    </w:p>
    <w:p>
      <w:pPr>
        <w:pStyle w:val="7"/>
        <w:spacing w:before="2" w:line="240" w:lineRule="auto"/>
        <w:rPr>
          <w:rFonts w:hint="default" w:ascii="Times New Roman" w:hAnsi="Times New Roman" w:cs="Times New Roman"/>
          <w:sz w:val="28"/>
          <w:szCs w:val="28"/>
          <w:lang w:val="en-IN"/>
        </w:rPr>
      </w:pPr>
      <w:r>
        <w:rPr>
          <w:rFonts w:hint="default" w:ascii="Times New Roman" w:hAnsi="Times New Roman" w:cs="Times New Roman"/>
          <w:sz w:val="28"/>
          <w:szCs w:val="28"/>
        </w:rPr>
        <mc:AlternateContent>
          <mc:Choice Requires="wps">
            <w:drawing>
              <wp:anchor distT="0" distB="0" distL="114300" distR="114300" simplePos="0" relativeHeight="251661312" behindDoc="1" locked="0" layoutInCell="1" allowOverlap="1">
                <wp:simplePos x="0" y="0"/>
                <wp:positionH relativeFrom="page">
                  <wp:posOffset>1005205</wp:posOffset>
                </wp:positionH>
                <wp:positionV relativeFrom="paragraph">
                  <wp:posOffset>85725</wp:posOffset>
                </wp:positionV>
                <wp:extent cx="5904230" cy="35560"/>
                <wp:effectExtent l="0" t="8890" r="1270" b="12700"/>
                <wp:wrapTopAndBottom/>
                <wp:docPr id="7" name="Lines 4"/>
                <wp:cNvGraphicFramePr/>
                <a:graphic xmlns:a="http://schemas.openxmlformats.org/drawingml/2006/main">
                  <a:graphicData uri="http://schemas.microsoft.com/office/word/2010/wordprocessingShape">
                    <wps:wsp>
                      <wps:cNvSpPr/>
                      <wps:spPr>
                        <a:xfrm flipV="1">
                          <a:off x="0" y="0"/>
                          <a:ext cx="5904230" cy="35560"/>
                        </a:xfrm>
                        <a:prstGeom prst="line">
                          <a:avLst/>
                        </a:prstGeom>
                        <a:ln w="18288" cap="flat" cmpd="sng">
                          <a:solidFill>
                            <a:srgbClr val="000000"/>
                          </a:solidFill>
                          <a:prstDash val="solid"/>
                          <a:headEnd type="none" w="med" len="med"/>
                          <a:tailEnd type="none" w="med" len="med"/>
                        </a:ln>
                      </wps:spPr>
                      <wps:bodyPr upright="1"/>
                    </wps:wsp>
                  </a:graphicData>
                </a:graphic>
              </wp:anchor>
            </w:drawing>
          </mc:Choice>
          <mc:Fallback>
            <w:pict>
              <v:line id="Lines 4" o:spid="_x0000_s1026" o:spt="20" style="position:absolute;left:0pt;flip:y;margin-left:79.15pt;margin-top:6.75pt;height:2.8pt;width:464.9pt;mso-position-horizontal-relative:page;mso-wrap-distance-bottom:0pt;mso-wrap-distance-top:0pt;z-index:-251655168;mso-width-relative:page;mso-height-relative:page;" filled="f" stroked="t" coordsize="21600,21600" o:gfxdata="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olWrPX&#10;AAAACgEAAA8AAAAAAAAAAQAgAAAAIgAAAGRycy9kb3ducmV2LnhtbFBLAQIUABQAAAAIAIdO4kBG&#10;rpWI6AEAAOkDAAAOAAAAAAAAAAEAIAAAACYBAABkcnMvZTJvRG9jLnhtbFBLBQYAAAAABgAGAFkB&#10;AACABQAAAAA=&#10;">
                <v:fill on="f" focussize="0,0"/>
                <v:stroke weight="1.44pt" color="#000000" joinstyle="round"/>
                <v:imagedata o:title=""/>
                <o:lock v:ext="edit" aspectratio="f"/>
                <w10:wrap type="topAndBottom"/>
              </v:line>
            </w:pict>
          </mc:Fallback>
        </mc:AlternateContent>
      </w:r>
      <w:r>
        <w:rPr>
          <w:rFonts w:hint="default" w:ascii="Times New Roman" w:hAnsi="Times New Roman" w:cs="Times New Roman"/>
          <w:sz w:val="28"/>
          <w:szCs w:val="28"/>
          <w:lang w:val="en-IN"/>
        </w:rPr>
        <w:t xml:space="preserve">                             </w:t>
      </w:r>
    </w:p>
    <w:p>
      <w:pPr>
        <w:pStyle w:val="7"/>
        <w:spacing w:before="2" w:line="240" w:lineRule="auto"/>
        <w:rPr>
          <w:rFonts w:hint="default" w:ascii="Times New Roman" w:hAnsi="Times New Roman" w:cs="Times New Roman"/>
          <w:sz w:val="28"/>
          <w:szCs w:val="28"/>
          <w:lang w:val="en-IN"/>
        </w:rPr>
      </w:pPr>
    </w:p>
    <w:p>
      <w:pPr>
        <w:pStyle w:val="7"/>
        <w:spacing w:before="2" w:line="240" w:lineRule="auto"/>
        <w:rPr>
          <w:rFonts w:hint="default" w:ascii="Times New Roman" w:hAnsi="Times New Roman" w:cs="Times New Roman"/>
          <w:sz w:val="28"/>
          <w:szCs w:val="28"/>
          <w:lang w:val="en-IN"/>
        </w:rPr>
      </w:pPr>
    </w:p>
    <w:p>
      <w:pPr>
        <w:pStyle w:val="7"/>
        <w:spacing w:before="2" w:line="240" w:lineRule="auto"/>
        <w:rPr>
          <w:rFonts w:hint="default" w:ascii="Times New Roman" w:hAnsi="Times New Roman" w:cs="Times New Roman"/>
          <w:sz w:val="28"/>
          <w:szCs w:val="28"/>
        </w:rPr>
      </w:pP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drawing>
          <wp:inline distT="0" distB="0" distL="114300" distR="114300">
            <wp:extent cx="3472815" cy="4096385"/>
            <wp:effectExtent l="0" t="0" r="13335" b="1841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6"/>
                    <a:stretch>
                      <a:fillRect/>
                    </a:stretch>
                  </pic:blipFill>
                  <pic:spPr>
                    <a:xfrm>
                      <a:off x="0" y="0"/>
                      <a:ext cx="3472815" cy="4096385"/>
                    </a:xfrm>
                    <a:prstGeom prst="rect">
                      <a:avLst/>
                    </a:prstGeom>
                    <a:noFill/>
                    <a:ln>
                      <a:noFill/>
                    </a:ln>
                  </pic:spPr>
                </pic:pic>
              </a:graphicData>
            </a:graphic>
          </wp:inline>
        </w:drawing>
      </w:r>
      <w:r>
        <w:rPr>
          <w:rFonts w:hint="default" w:ascii="Times New Roman" w:hAnsi="Times New Roman" w:cs="Times New Roman"/>
          <w:sz w:val="28"/>
          <w:szCs w:val="28"/>
          <w:lang w:val="en-IN"/>
        </w:rPr>
        <w:t xml:space="preserve">      </w:t>
      </w:r>
    </w:p>
    <w:p>
      <w:pPr>
        <w:pStyle w:val="7"/>
        <w:spacing w:before="2" w:line="240" w:lineRule="auto"/>
        <w:rPr>
          <w:rFonts w:hint="default" w:ascii="Times New Roman" w:hAnsi="Times New Roman" w:cs="Times New Roman"/>
          <w:sz w:val="28"/>
          <w:szCs w:val="28"/>
        </w:rPr>
      </w:pPr>
    </w:p>
    <w:p>
      <w:pPr>
        <w:pStyle w:val="7"/>
        <w:spacing w:before="2" w:line="240" w:lineRule="auto"/>
        <w:rPr>
          <w:rFonts w:hint="default" w:ascii="Times New Roman" w:hAnsi="Times New Roman" w:cs="Times New Roman"/>
          <w:sz w:val="28"/>
          <w:szCs w:val="28"/>
        </w:rPr>
        <w:sectPr>
          <w:pgSz w:w="11910" w:h="16840"/>
          <w:pgMar w:top="1360" w:right="280" w:bottom="280" w:left="1340" w:header="720" w:footer="720" w:gutter="0"/>
          <w:cols w:space="720" w:num="1"/>
        </w:sectPr>
      </w:pPr>
    </w:p>
    <w:p>
      <w:pPr>
        <w:spacing w:before="59" w:line="240" w:lineRule="auto"/>
        <w:ind w:left="2880" w:leftChars="0" w:right="4638" w:firstLine="720" w:firstLineChars="0"/>
        <w:jc w:val="center"/>
        <w:rPr>
          <w:rFonts w:hint="default" w:ascii="Times New Roman" w:hAnsi="Times New Roman" w:cs="Times New Roman"/>
          <w:b/>
          <w:sz w:val="28"/>
          <w:szCs w:val="28"/>
          <w:lang w:val="en-IN"/>
        </w:rPr>
      </w:pPr>
      <w:r>
        <w:rPr>
          <w:rFonts w:hint="default" w:ascii="Times New Roman" w:hAnsi="Times New Roman" w:cs="Times New Roman"/>
          <w:b/>
          <w:color w:val="000009"/>
          <w:sz w:val="28"/>
          <w:szCs w:val="28"/>
        </w:rPr>
        <w:t xml:space="preserve">CHAPTER </w:t>
      </w:r>
      <w:r>
        <w:rPr>
          <w:rFonts w:hint="default" w:ascii="Times New Roman" w:hAnsi="Times New Roman" w:cs="Times New Roman"/>
          <w:b/>
          <w:color w:val="000009"/>
          <w:sz w:val="28"/>
          <w:szCs w:val="28"/>
          <w:lang w:val="en-IN"/>
        </w:rPr>
        <w:t>4</w:t>
      </w:r>
    </w:p>
    <w:p>
      <w:pPr>
        <w:spacing w:before="264" w:line="240" w:lineRule="auto"/>
        <w:ind w:left="1440" w:leftChars="0" w:right="1930" w:rightChars="0" w:firstLine="2594" w:firstLineChars="926"/>
        <w:jc w:val="both"/>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OUTPUT</w:t>
      </w:r>
    </w:p>
    <w:p>
      <w:pPr>
        <w:pStyle w:val="7"/>
        <w:spacing w:before="2" w:line="240" w:lineRule="auto"/>
        <w:rPr>
          <w:rFonts w:hint="default" w:ascii="Times New Roman" w:hAnsi="Times New Roman" w:cs="Times New Roman"/>
          <w:sz w:val="28"/>
          <w:szCs w:val="28"/>
          <w:lang w:val="en-IN"/>
        </w:rPr>
      </w:pPr>
      <w:r>
        <w:rPr>
          <w:rFonts w:hint="default" w:ascii="Times New Roman" w:hAnsi="Times New Roman" w:cs="Times New Roman"/>
          <w:sz w:val="28"/>
          <w:szCs w:val="28"/>
        </w:rPr>
        <mc:AlternateContent>
          <mc:Choice Requires="wps">
            <w:drawing>
              <wp:anchor distT="0" distB="0" distL="114300" distR="114300" simplePos="0" relativeHeight="251659264" behindDoc="0" locked="0" layoutInCell="1" allowOverlap="1">
                <wp:simplePos x="0" y="0"/>
                <wp:positionH relativeFrom="column">
                  <wp:posOffset>36830</wp:posOffset>
                </wp:positionH>
                <wp:positionV relativeFrom="paragraph">
                  <wp:posOffset>59055</wp:posOffset>
                </wp:positionV>
                <wp:extent cx="6191250" cy="10795"/>
                <wp:effectExtent l="0" t="4445" r="0" b="13335"/>
                <wp:wrapNone/>
                <wp:docPr id="1" name="Lines 7"/>
                <wp:cNvGraphicFramePr/>
                <a:graphic xmlns:a="http://schemas.openxmlformats.org/drawingml/2006/main">
                  <a:graphicData uri="http://schemas.microsoft.com/office/word/2010/wordprocessingShape">
                    <wps:wsp>
                      <wps:cNvSpPr/>
                      <wps:spPr>
                        <a:xfrm flipV="1">
                          <a:off x="0" y="0"/>
                          <a:ext cx="6191250" cy="1079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s 7" o:spid="_x0000_s1026" o:spt="20" style="position:absolute;left:0pt;flip:y;margin-left:2.9pt;margin-top:4.65pt;height:0.85pt;width:487.5pt;z-index:251659264;mso-width-relative:page;mso-height-relative:page;" filled="f" stroked="t" coordsize="21600,21600" o:gfxdata="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QTADG0wAAAAYBAAAP&#10;AAAAAAAAAAEAIAAAACIAAABkcnMvZG93bnJldi54bWxQSwECFAAUAAAACACHTuJAa2desOQBAADo&#10;AwAADgAAAAAAAAABACAAAAAiAQAAZHJzL2Uyb0RvYy54bWxQSwUGAAAAAAYABgBZAQAAeAUAAAAA&#10;">
                <v:fill on="f" focussize="0,0"/>
                <v:stroke color="#000000" joinstyle="round"/>
                <v:imagedata o:title=""/>
                <o:lock v:ext="edit" aspectratio="f"/>
              </v:line>
            </w:pict>
          </mc:Fallback>
        </mc:AlternateContent>
      </w:r>
      <w:r>
        <w:rPr>
          <w:rFonts w:hint="default" w:ascii="Times New Roman" w:hAnsi="Times New Roman" w:cs="Times New Roman"/>
          <w:sz w:val="28"/>
          <w:szCs w:val="28"/>
          <w:lang w:val="en-IN"/>
        </w:rPr>
        <w:t xml:space="preserve">                             </w:t>
      </w:r>
    </w:p>
    <w:p>
      <w:pPr>
        <w:pStyle w:val="9"/>
        <w:numPr>
          <w:ilvl w:val="0"/>
          <w:numId w:val="0"/>
        </w:numPr>
        <w:tabs>
          <w:tab w:val="left" w:pos="821"/>
        </w:tabs>
        <w:spacing w:before="58" w:after="0" w:line="240" w:lineRule="auto"/>
        <w:ind w:right="0" w:rightChars="0"/>
        <w:jc w:val="left"/>
        <w:rPr>
          <w:rFonts w:hint="default" w:ascii="Times New Roman" w:hAnsi="Times New Roman" w:cs="Times New Roman"/>
          <w:b/>
          <w:color w:val="000009"/>
          <w:sz w:val="28"/>
          <w:szCs w:val="28"/>
        </w:rPr>
      </w:pPr>
    </w:p>
    <w:p>
      <w:pPr>
        <w:pStyle w:val="7"/>
        <w:numPr>
          <w:ilvl w:val="0"/>
          <w:numId w:val="3"/>
        </w:numPr>
        <w:spacing w:line="240" w:lineRule="auto"/>
        <w:ind w:left="420" w:leftChars="0" w:hanging="420" w:firstLineChars="0"/>
        <w:rPr>
          <w:rFonts w:hint="default" w:ascii="Times New Roman" w:hAnsi="Times New Roman" w:cs="Times New Roman"/>
          <w:b w:val="0"/>
          <w:bCs/>
          <w:sz w:val="28"/>
          <w:szCs w:val="28"/>
        </w:rPr>
      </w:pPr>
      <w:r>
        <w:rPr>
          <w:rFonts w:hint="default" w:ascii="Times New Roman" w:hAnsi="Times New Roman" w:cs="Times New Roman"/>
          <w:b w:val="0"/>
          <w:bCs/>
          <w:sz w:val="28"/>
          <w:szCs w:val="28"/>
        </w:rPr>
        <w:t xml:space="preserve">Enter the </w:t>
      </w:r>
      <w:r>
        <w:rPr>
          <w:rFonts w:hint="default" w:ascii="Times New Roman" w:hAnsi="Times New Roman" w:cs="Times New Roman"/>
          <w:b w:val="0"/>
          <w:bCs/>
          <w:sz w:val="28"/>
          <w:szCs w:val="28"/>
          <w:lang w:val="en-IN"/>
        </w:rPr>
        <w:t>C</w:t>
      </w:r>
      <w:r>
        <w:rPr>
          <w:rFonts w:hint="default" w:ascii="Times New Roman" w:hAnsi="Times New Roman" w:cs="Times New Roman"/>
          <w:b w:val="0"/>
          <w:bCs/>
          <w:sz w:val="28"/>
          <w:szCs w:val="28"/>
        </w:rPr>
        <w:t xml:space="preserve">ustomer </w:t>
      </w:r>
      <w:r>
        <w:rPr>
          <w:rFonts w:hint="default" w:ascii="Times New Roman" w:hAnsi="Times New Roman" w:cs="Times New Roman"/>
          <w:b w:val="0"/>
          <w:bCs/>
          <w:sz w:val="28"/>
          <w:szCs w:val="28"/>
          <w:lang w:val="en-IN"/>
        </w:rPr>
        <w:t>N</w:t>
      </w:r>
      <w:r>
        <w:rPr>
          <w:rFonts w:hint="default" w:ascii="Times New Roman" w:hAnsi="Times New Roman" w:cs="Times New Roman"/>
          <w:b w:val="0"/>
          <w:bCs/>
          <w:sz w:val="28"/>
          <w:szCs w:val="28"/>
        </w:rPr>
        <w:t>umber</w:t>
      </w:r>
    </w:p>
    <w:p>
      <w:pPr>
        <w:pStyle w:val="7"/>
        <w:numPr>
          <w:ilvl w:val="0"/>
          <w:numId w:val="3"/>
        </w:numPr>
        <w:spacing w:line="240" w:lineRule="auto"/>
        <w:ind w:left="420" w:leftChars="0" w:hanging="420" w:firstLineChars="0"/>
        <w:rPr>
          <w:rFonts w:hint="default" w:ascii="Times New Roman" w:hAnsi="Times New Roman" w:cs="Times New Roman"/>
          <w:b w:val="0"/>
          <w:bCs/>
          <w:sz w:val="28"/>
          <w:szCs w:val="28"/>
        </w:rPr>
      </w:pPr>
      <w:r>
        <w:rPr>
          <w:rFonts w:hint="default" w:ascii="Times New Roman" w:hAnsi="Times New Roman" w:cs="Times New Roman"/>
          <w:b w:val="0"/>
          <w:bCs/>
          <w:sz w:val="28"/>
          <w:szCs w:val="28"/>
        </w:rPr>
        <w:t>Enter the Pin Number</w:t>
      </w:r>
    </w:p>
    <w:p>
      <w:pPr>
        <w:pStyle w:val="7"/>
        <w:spacing w:line="240" w:lineRule="auto"/>
        <w:rPr>
          <w:rFonts w:hint="default" w:ascii="Times New Roman" w:hAnsi="Times New Roman" w:cs="Times New Roman"/>
          <w:b/>
          <w:sz w:val="28"/>
          <w:szCs w:val="28"/>
        </w:rPr>
      </w:pPr>
    </w:p>
    <w:p>
      <w:pPr>
        <w:pStyle w:val="7"/>
        <w:spacing w:line="240" w:lineRule="auto"/>
        <w:rPr>
          <w:rFonts w:hint="default" w:ascii="Times New Roman" w:hAnsi="Times New Roman" w:cs="Times New Roman"/>
          <w:b/>
          <w:sz w:val="28"/>
          <w:szCs w:val="28"/>
        </w:rPr>
      </w:pPr>
    </w:p>
    <w:p>
      <w:pPr>
        <w:pStyle w:val="7"/>
        <w:spacing w:line="240" w:lineRule="auto"/>
        <w:rPr>
          <w:rFonts w:hint="default" w:ascii="Times New Roman" w:hAnsi="Times New Roman" w:cs="Times New Roman"/>
          <w:b/>
          <w:sz w:val="28"/>
          <w:szCs w:val="28"/>
        </w:rPr>
      </w:pP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rPr>
        <w:drawing>
          <wp:inline distT="0" distB="0" distL="114300" distR="114300">
            <wp:extent cx="5865495" cy="3007995"/>
            <wp:effectExtent l="0" t="0" r="1905" b="1905"/>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7"/>
                    <a:stretch>
                      <a:fillRect/>
                    </a:stretch>
                  </pic:blipFill>
                  <pic:spPr>
                    <a:xfrm>
                      <a:off x="0" y="0"/>
                      <a:ext cx="5865495" cy="3007995"/>
                    </a:xfrm>
                    <a:prstGeom prst="rect">
                      <a:avLst/>
                    </a:prstGeom>
                    <a:noFill/>
                    <a:ln w="9525">
                      <a:noFill/>
                    </a:ln>
                  </pic:spPr>
                </pic:pic>
              </a:graphicData>
            </a:graphic>
          </wp:inline>
        </w:drawing>
      </w:r>
    </w:p>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p>
    <w:p>
      <w:pPr>
        <w:pStyle w:val="7"/>
        <w:spacing w:line="240" w:lineRule="auto"/>
        <w:rPr>
          <w:rFonts w:hint="default" w:ascii="Times New Roman" w:hAnsi="Times New Roman" w:cs="Times New Roman"/>
          <w:b/>
          <w:sz w:val="28"/>
          <w:szCs w:val="28"/>
        </w:rPr>
      </w:pPr>
    </w:p>
    <w:p>
      <w:pPr>
        <w:pStyle w:val="7"/>
        <w:numPr>
          <w:ilvl w:val="0"/>
          <w:numId w:val="3"/>
        </w:numPr>
        <w:spacing w:line="240" w:lineRule="auto"/>
        <w:ind w:left="420" w:leftChars="0" w:hanging="420" w:firstLineChars="0"/>
        <w:rPr>
          <w:rFonts w:hint="default" w:ascii="Times New Roman" w:hAnsi="Times New Roman" w:cs="Times New Roman"/>
          <w:b w:val="0"/>
          <w:bCs/>
          <w:sz w:val="28"/>
          <w:szCs w:val="28"/>
        </w:rPr>
      </w:pPr>
      <w:r>
        <w:rPr>
          <w:rFonts w:hint="default" w:ascii="Times New Roman" w:hAnsi="Times New Roman" w:cs="Times New Roman"/>
          <w:b w:val="0"/>
          <w:bCs/>
          <w:sz w:val="28"/>
          <w:szCs w:val="28"/>
        </w:rPr>
        <w:t>Enter the choice</w:t>
      </w:r>
    </w:p>
    <w:p>
      <w:pPr>
        <w:pStyle w:val="7"/>
        <w:spacing w:line="240" w:lineRule="auto"/>
        <w:rPr>
          <w:rFonts w:hint="default" w:ascii="Times New Roman" w:hAnsi="Times New Roman" w:cs="Times New Roman"/>
          <w:b/>
          <w:sz w:val="28"/>
          <w:szCs w:val="28"/>
        </w:rPr>
      </w:pPr>
    </w:p>
    <w:p>
      <w:pPr>
        <w:pStyle w:val="7"/>
        <w:spacing w:before="8" w:line="240" w:lineRule="auto"/>
        <w:rPr>
          <w:rFonts w:hint="default" w:ascii="Times New Roman" w:hAnsi="Times New Roman" w:cs="Times New Roman"/>
          <w:b/>
          <w:sz w:val="28"/>
          <w:szCs w:val="28"/>
        </w:rPr>
      </w:pPr>
    </w:p>
    <w:p>
      <w:pPr>
        <w:spacing w:after="0" w:line="240" w:lineRule="auto"/>
        <w:rPr>
          <w:rFonts w:hint="default" w:ascii="Times New Roman" w:hAnsi="Times New Roman" w:cs="Times New Roman"/>
          <w:sz w:val="28"/>
          <w:szCs w:val="28"/>
        </w:rPr>
        <w:sectPr>
          <w:pgSz w:w="11910" w:h="16840"/>
          <w:pgMar w:top="1360" w:right="280" w:bottom="280" w:left="1340" w:header="720" w:footer="720" w:gutter="0"/>
          <w:cols w:space="720" w:num="1"/>
        </w:sectPr>
      </w:pPr>
      <w:r>
        <w:rPr>
          <w:rFonts w:hint="default" w:ascii="Times New Roman" w:hAnsi="Times New Roman" w:cs="Times New Roman"/>
          <w:sz w:val="28"/>
          <w:szCs w:val="28"/>
        </w:rPr>
        <w:drawing>
          <wp:inline distT="0" distB="0" distL="114300" distR="114300">
            <wp:extent cx="5422900" cy="2944495"/>
            <wp:effectExtent l="0" t="0" r="6350" b="8255"/>
            <wp:docPr id="5"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ChangeAspect="1"/>
                    </pic:cNvPicPr>
                  </pic:nvPicPr>
                  <pic:blipFill>
                    <a:blip r:embed="rId8"/>
                    <a:stretch>
                      <a:fillRect/>
                    </a:stretch>
                  </pic:blipFill>
                  <pic:spPr>
                    <a:xfrm>
                      <a:off x="0" y="0"/>
                      <a:ext cx="5422900" cy="2944495"/>
                    </a:xfrm>
                    <a:prstGeom prst="rect">
                      <a:avLst/>
                    </a:prstGeom>
                    <a:noFill/>
                    <a:ln w="9525">
                      <a:noFill/>
                    </a:ln>
                  </pic:spPr>
                </pic:pic>
              </a:graphicData>
            </a:graphic>
          </wp:inline>
        </w:drawing>
      </w:r>
    </w:p>
    <w:p>
      <w:pPr>
        <w:numPr>
          <w:ilvl w:val="0"/>
          <w:numId w:val="3"/>
        </w:numPr>
        <w:spacing w:after="0" w:line="240" w:lineRule="auto"/>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Display the current amount in the account</w:t>
      </w:r>
    </w:p>
    <w:p>
      <w:pPr>
        <w:widowControl w:val="0"/>
        <w:numPr>
          <w:ilvl w:val="0"/>
          <w:numId w:val="0"/>
        </w:numPr>
        <w:autoSpaceDE w:val="0"/>
        <w:autoSpaceDN w:val="0"/>
        <w:spacing w:before="0" w:after="0" w:line="240" w:lineRule="auto"/>
        <w:ind w:right="0" w:rightChars="0"/>
        <w:jc w:val="left"/>
        <w:rPr>
          <w:rFonts w:hint="default" w:ascii="Times New Roman" w:hAnsi="Times New Roman" w:cs="Times New Roman"/>
          <w:sz w:val="28"/>
          <w:szCs w:val="28"/>
        </w:rPr>
      </w:pPr>
    </w:p>
    <w:p>
      <w:pPr>
        <w:widowControl w:val="0"/>
        <w:numPr>
          <w:ilvl w:val="0"/>
          <w:numId w:val="0"/>
        </w:numPr>
        <w:autoSpaceDE w:val="0"/>
        <w:autoSpaceDN w:val="0"/>
        <w:spacing w:before="0" w:after="0" w:line="240" w:lineRule="auto"/>
        <w:ind w:right="0" w:rightChars="0"/>
        <w:jc w:val="left"/>
        <w:rPr>
          <w:rFonts w:hint="default" w:ascii="Times New Roman" w:hAnsi="Times New Roman" w:cs="Times New Roman"/>
          <w:sz w:val="28"/>
          <w:szCs w:val="28"/>
        </w:rPr>
      </w:pPr>
    </w:p>
    <w:p>
      <w:pPr>
        <w:widowControl w:val="0"/>
        <w:numPr>
          <w:ilvl w:val="0"/>
          <w:numId w:val="0"/>
        </w:numPr>
        <w:autoSpaceDE w:val="0"/>
        <w:autoSpaceDN w:val="0"/>
        <w:spacing w:before="0" w:after="0" w:line="240" w:lineRule="auto"/>
        <w:ind w:right="0" w:right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600700" cy="3462655"/>
            <wp:effectExtent l="0" t="0" r="0" b="4445"/>
            <wp:docPr id="8"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4"/>
                    <pic:cNvPicPr>
                      <a:picLocks noChangeAspect="1"/>
                    </pic:cNvPicPr>
                  </pic:nvPicPr>
                  <pic:blipFill>
                    <a:blip r:embed="rId9"/>
                    <a:stretch>
                      <a:fillRect/>
                    </a:stretch>
                  </pic:blipFill>
                  <pic:spPr>
                    <a:xfrm>
                      <a:off x="0" y="0"/>
                      <a:ext cx="5600700" cy="3462655"/>
                    </a:xfrm>
                    <a:prstGeom prst="rect">
                      <a:avLst/>
                    </a:prstGeom>
                    <a:noFill/>
                    <a:ln w="9525">
                      <a:noFill/>
                    </a:ln>
                  </pic:spPr>
                </pic:pic>
              </a:graphicData>
            </a:graphic>
          </wp:inline>
        </w:drawing>
      </w:r>
    </w:p>
    <w:p>
      <w:pPr>
        <w:widowControl w:val="0"/>
        <w:numPr>
          <w:ilvl w:val="0"/>
          <w:numId w:val="0"/>
        </w:numPr>
        <w:autoSpaceDE w:val="0"/>
        <w:autoSpaceDN w:val="0"/>
        <w:spacing w:before="0" w:after="0" w:line="240" w:lineRule="auto"/>
        <w:ind w:right="0" w:rightChars="0"/>
        <w:jc w:val="left"/>
        <w:rPr>
          <w:rFonts w:hint="default" w:ascii="Times New Roman" w:hAnsi="Times New Roman" w:cs="Times New Roman"/>
          <w:sz w:val="28"/>
          <w:szCs w:val="28"/>
        </w:rPr>
      </w:pPr>
    </w:p>
    <w:p>
      <w:pPr>
        <w:widowControl w:val="0"/>
        <w:numPr>
          <w:ilvl w:val="0"/>
          <w:numId w:val="0"/>
        </w:numPr>
        <w:autoSpaceDE w:val="0"/>
        <w:autoSpaceDN w:val="0"/>
        <w:spacing w:before="0" w:after="0" w:line="240" w:lineRule="auto"/>
        <w:ind w:right="0" w:rightChars="0"/>
        <w:jc w:val="left"/>
        <w:rPr>
          <w:rFonts w:hint="default" w:ascii="Times New Roman" w:hAnsi="Times New Roman" w:cs="Times New Roman"/>
          <w:sz w:val="28"/>
          <w:szCs w:val="28"/>
        </w:rPr>
      </w:pPr>
    </w:p>
    <w:p>
      <w:pPr>
        <w:widowControl w:val="0"/>
        <w:numPr>
          <w:ilvl w:val="0"/>
          <w:numId w:val="3"/>
        </w:numPr>
        <w:autoSpaceDE w:val="0"/>
        <w:autoSpaceDN w:val="0"/>
        <w:spacing w:before="0" w:after="0" w:line="240" w:lineRule="auto"/>
        <w:ind w:left="420" w:leftChars="0" w:right="0" w:rightChars="0" w:hanging="420" w:firstLineChars="0"/>
        <w:jc w:val="left"/>
        <w:rPr>
          <w:rFonts w:hint="default" w:ascii="Times New Roman" w:hAnsi="Times New Roman" w:cs="Times New Roman"/>
          <w:sz w:val="28"/>
          <w:szCs w:val="28"/>
        </w:rPr>
      </w:pPr>
      <w:r>
        <w:rPr>
          <w:rFonts w:hint="default" w:ascii="Times New Roman" w:hAnsi="Times New Roman" w:cs="Times New Roman"/>
          <w:sz w:val="28"/>
          <w:szCs w:val="28"/>
        </w:rPr>
        <w:t>Withdraw money from the exsisting money from the account</w:t>
      </w:r>
    </w:p>
    <w:p>
      <w:pPr>
        <w:widowControl w:val="0"/>
        <w:numPr>
          <w:ilvl w:val="0"/>
          <w:numId w:val="0"/>
        </w:numPr>
        <w:autoSpaceDE w:val="0"/>
        <w:autoSpaceDN w:val="0"/>
        <w:spacing w:before="0" w:after="0" w:line="240" w:lineRule="auto"/>
        <w:ind w:right="0" w:rightChars="0"/>
        <w:jc w:val="left"/>
        <w:rPr>
          <w:rFonts w:hint="default" w:ascii="Times New Roman" w:hAnsi="Times New Roman" w:cs="Times New Roman"/>
          <w:sz w:val="28"/>
          <w:szCs w:val="28"/>
        </w:rPr>
      </w:pPr>
    </w:p>
    <w:p>
      <w:pPr>
        <w:widowControl w:val="0"/>
        <w:numPr>
          <w:ilvl w:val="0"/>
          <w:numId w:val="0"/>
        </w:numPr>
        <w:autoSpaceDE w:val="0"/>
        <w:autoSpaceDN w:val="0"/>
        <w:spacing w:before="0" w:after="0" w:line="240" w:lineRule="auto"/>
        <w:ind w:right="0" w:rightChars="0"/>
        <w:jc w:val="left"/>
        <w:rPr>
          <w:rFonts w:hint="default" w:ascii="Times New Roman" w:hAnsi="Times New Roman" w:cs="Times New Roman"/>
          <w:sz w:val="28"/>
          <w:szCs w:val="28"/>
        </w:rPr>
      </w:pPr>
    </w:p>
    <w:p>
      <w:pPr>
        <w:widowControl w:val="0"/>
        <w:numPr>
          <w:ilvl w:val="0"/>
          <w:numId w:val="0"/>
        </w:numPr>
        <w:autoSpaceDE w:val="0"/>
        <w:autoSpaceDN w:val="0"/>
        <w:spacing w:before="0" w:after="0" w:line="240" w:lineRule="auto"/>
        <w:ind w:right="0" w:rightChars="0"/>
        <w:jc w:val="left"/>
        <w:rPr>
          <w:rFonts w:hint="default" w:ascii="Times New Roman" w:hAnsi="Times New Roman" w:cs="Times New Roman"/>
          <w:sz w:val="28"/>
          <w:szCs w:val="28"/>
        </w:rPr>
        <w:sectPr>
          <w:pgSz w:w="11910" w:h="16840"/>
          <w:pgMar w:top="1360" w:right="280" w:bottom="280" w:left="1340" w:header="720" w:footer="720" w:gutter="0"/>
          <w:cols w:space="720" w:num="1"/>
        </w:sectPr>
      </w:pPr>
      <w:r>
        <w:rPr>
          <w:rFonts w:hint="default" w:ascii="Times New Roman" w:hAnsi="Times New Roman" w:cs="Times New Roman"/>
          <w:sz w:val="28"/>
          <w:szCs w:val="28"/>
        </w:rPr>
        <w:drawing>
          <wp:inline distT="0" distB="0" distL="114300" distR="114300">
            <wp:extent cx="5165725" cy="3769995"/>
            <wp:effectExtent l="0" t="0" r="15875" b="1905"/>
            <wp:docPr id="10" name="Content Placehold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nt Placeholder 7"/>
                    <pic:cNvPicPr>
                      <a:picLocks noChangeAspect="1"/>
                    </pic:cNvPicPr>
                  </pic:nvPicPr>
                  <pic:blipFill>
                    <a:blip r:embed="rId10"/>
                    <a:stretch>
                      <a:fillRect/>
                    </a:stretch>
                  </pic:blipFill>
                  <pic:spPr>
                    <a:xfrm>
                      <a:off x="0" y="0"/>
                      <a:ext cx="5165725" cy="3769995"/>
                    </a:xfrm>
                    <a:prstGeom prst="rect">
                      <a:avLst/>
                    </a:prstGeom>
                    <a:noFill/>
                    <a:ln w="9525">
                      <a:noFill/>
                    </a:ln>
                  </pic:spPr>
                </pic:pic>
              </a:graphicData>
            </a:graphic>
          </wp:inline>
        </w:drawing>
      </w:r>
    </w:p>
    <w:p>
      <w:pPr>
        <w:pStyle w:val="9"/>
        <w:numPr>
          <w:ilvl w:val="0"/>
          <w:numId w:val="3"/>
        </w:numPr>
        <w:tabs>
          <w:tab w:val="left" w:pos="440"/>
          <w:tab w:val="clear" w:pos="420"/>
        </w:tabs>
        <w:spacing w:before="59" w:after="0" w:line="240" w:lineRule="auto"/>
        <w:ind w:left="420" w:leftChars="0" w:right="0" w:rightChars="0" w:hanging="420" w:firstLineChars="0"/>
        <w:jc w:val="left"/>
        <w:rPr>
          <w:rFonts w:hint="default" w:ascii="Times New Roman" w:hAnsi="Times New Roman" w:cs="Times New Roman"/>
          <w:b w:val="0"/>
          <w:bCs/>
          <w:sz w:val="28"/>
          <w:szCs w:val="28"/>
        </w:rPr>
      </w:pPr>
      <w:r>
        <w:rPr>
          <w:rFonts w:hint="default" w:ascii="Times New Roman" w:hAnsi="Times New Roman" w:cs="Times New Roman"/>
          <w:b w:val="0"/>
          <w:bCs/>
          <w:sz w:val="28"/>
          <w:szCs w:val="28"/>
        </w:rPr>
        <w:t>Depositing the money in the account</w:t>
      </w:r>
    </w:p>
    <w:p>
      <w:pPr>
        <w:pStyle w:val="9"/>
        <w:numPr>
          <w:ilvl w:val="0"/>
          <w:numId w:val="0"/>
        </w:numPr>
        <w:tabs>
          <w:tab w:val="left" w:pos="440"/>
        </w:tabs>
        <w:spacing w:before="59" w:after="0" w:line="240" w:lineRule="auto"/>
        <w:ind w:leftChars="0" w:right="0" w:rightChars="0"/>
        <w:jc w:val="left"/>
        <w:rPr>
          <w:rFonts w:hint="default" w:ascii="Times New Roman" w:hAnsi="Times New Roman" w:cs="Times New Roman"/>
          <w:b/>
          <w:sz w:val="28"/>
          <w:szCs w:val="28"/>
        </w:rPr>
      </w:pPr>
    </w:p>
    <w:p>
      <w:pPr>
        <w:pStyle w:val="9"/>
        <w:numPr>
          <w:ilvl w:val="0"/>
          <w:numId w:val="0"/>
        </w:numPr>
        <w:tabs>
          <w:tab w:val="left" w:pos="1181"/>
        </w:tabs>
        <w:spacing w:before="59" w:after="0" w:line="240" w:lineRule="auto"/>
        <w:ind w:leftChars="0" w:right="0" w:rightChars="0"/>
        <w:jc w:val="left"/>
        <w:rPr>
          <w:rFonts w:hint="default" w:ascii="Times New Roman" w:hAnsi="Times New Roman" w:cs="Times New Roman"/>
          <w:b/>
          <w:sz w:val="28"/>
          <w:szCs w:val="28"/>
        </w:rPr>
      </w:pPr>
      <w:r>
        <w:rPr>
          <w:rFonts w:hint="default" w:ascii="Times New Roman" w:hAnsi="Times New Roman" w:cs="Times New Roman"/>
          <w:sz w:val="28"/>
          <w:szCs w:val="28"/>
        </w:rPr>
        <w:drawing>
          <wp:inline distT="0" distB="0" distL="114300" distR="114300">
            <wp:extent cx="5591175" cy="3545205"/>
            <wp:effectExtent l="0" t="0" r="9525" b="17145"/>
            <wp:docPr id="12"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ent Placeholder 4"/>
                    <pic:cNvPicPr>
                      <a:picLocks noChangeAspect="1"/>
                    </pic:cNvPicPr>
                  </pic:nvPicPr>
                  <pic:blipFill>
                    <a:blip r:embed="rId11"/>
                    <a:stretch>
                      <a:fillRect/>
                    </a:stretch>
                  </pic:blipFill>
                  <pic:spPr>
                    <a:xfrm>
                      <a:off x="0" y="0"/>
                      <a:ext cx="5591175" cy="3545205"/>
                    </a:xfrm>
                    <a:prstGeom prst="rect">
                      <a:avLst/>
                    </a:prstGeom>
                    <a:noFill/>
                    <a:ln w="9525">
                      <a:noFill/>
                    </a:ln>
                  </pic:spPr>
                </pic:pic>
              </a:graphicData>
            </a:graphic>
          </wp:inline>
        </w:drawing>
      </w:r>
    </w:p>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p>
    <w:p>
      <w:pPr>
        <w:numPr>
          <w:ilvl w:val="0"/>
          <w:numId w:val="3"/>
        </w:numPr>
        <w:spacing w:after="0" w:line="240" w:lineRule="auto"/>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Withdraw amount cannot be less than the amount in the account </w:t>
      </w:r>
    </w:p>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sectPr>
          <w:pgSz w:w="11910" w:h="16840"/>
          <w:pgMar w:top="1360" w:right="280" w:bottom="280" w:left="1340" w:header="720" w:footer="720" w:gutter="0"/>
          <w:cols w:space="720" w:num="1"/>
        </w:sectPr>
      </w:pPr>
      <w:r>
        <w:rPr>
          <w:rFonts w:hint="default" w:ascii="Times New Roman" w:hAnsi="Times New Roman" w:cs="Times New Roman"/>
          <w:sz w:val="28"/>
          <w:szCs w:val="28"/>
        </w:rPr>
        <w:drawing>
          <wp:inline distT="0" distB="0" distL="114300" distR="114300">
            <wp:extent cx="5550535" cy="3416935"/>
            <wp:effectExtent l="0" t="0" r="12065" b="12065"/>
            <wp:docPr id="14" name="Content Placehold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ent Placeholder 5"/>
                    <pic:cNvPicPr>
                      <a:picLocks noChangeAspect="1"/>
                    </pic:cNvPicPr>
                  </pic:nvPicPr>
                  <pic:blipFill>
                    <a:blip r:embed="rId12"/>
                    <a:stretch>
                      <a:fillRect/>
                    </a:stretch>
                  </pic:blipFill>
                  <pic:spPr>
                    <a:xfrm>
                      <a:off x="0" y="0"/>
                      <a:ext cx="5550535" cy="3416935"/>
                    </a:xfrm>
                    <a:prstGeom prst="rect">
                      <a:avLst/>
                    </a:prstGeom>
                    <a:noFill/>
                    <a:ln w="9525">
                      <a:noFill/>
                    </a:ln>
                  </pic:spPr>
                </pic:pic>
              </a:graphicData>
            </a:graphic>
          </wp:inline>
        </w:drawing>
      </w:r>
    </w:p>
    <w:p>
      <w:pPr>
        <w:pStyle w:val="7"/>
        <w:spacing w:line="240" w:lineRule="auto"/>
        <w:rPr>
          <w:rFonts w:hint="default" w:ascii="Times New Roman" w:hAnsi="Times New Roman" w:cs="Times New Roman"/>
          <w:b/>
          <w:sz w:val="28"/>
          <w:szCs w:val="28"/>
        </w:rPr>
      </w:pPr>
    </w:p>
    <w:p>
      <w:pPr>
        <w:spacing w:before="59" w:line="240" w:lineRule="auto"/>
        <w:ind w:left="3580" w:right="4638" w:firstLine="0"/>
        <w:jc w:val="center"/>
        <w:rPr>
          <w:rFonts w:hint="default" w:ascii="Times New Roman" w:hAnsi="Times New Roman" w:cs="Times New Roman"/>
          <w:b/>
          <w:sz w:val="28"/>
          <w:szCs w:val="28"/>
          <w:lang w:val="en-IN"/>
        </w:rPr>
      </w:pPr>
      <w:r>
        <w:rPr>
          <w:rFonts w:hint="default" w:ascii="Times New Roman" w:hAnsi="Times New Roman" w:cs="Times New Roman"/>
          <w:b/>
          <w:color w:val="000009"/>
          <w:sz w:val="28"/>
          <w:szCs w:val="28"/>
        </w:rPr>
        <w:t xml:space="preserve">CHAPTER </w:t>
      </w:r>
      <w:r>
        <w:rPr>
          <w:rFonts w:hint="default" w:ascii="Times New Roman" w:hAnsi="Times New Roman" w:cs="Times New Roman"/>
          <w:b/>
          <w:color w:val="000009"/>
          <w:sz w:val="28"/>
          <w:szCs w:val="28"/>
          <w:lang w:val="en-IN"/>
        </w:rPr>
        <w:t>5</w:t>
      </w:r>
    </w:p>
    <w:p>
      <w:pPr>
        <w:spacing w:before="92" w:line="240" w:lineRule="auto"/>
        <w:ind w:left="1964" w:right="3023" w:firstLine="0"/>
        <w:jc w:val="center"/>
        <w:rPr>
          <w:rFonts w:hint="default" w:ascii="Times New Roman" w:hAnsi="Times New Roman" w:cs="Times New Roman"/>
          <w:b/>
          <w:sz w:val="28"/>
          <w:szCs w:val="28"/>
        </w:rPr>
      </w:pPr>
      <w:r>
        <w:rPr>
          <w:rFonts w:hint="default" w:ascii="Times New Roman" w:hAnsi="Times New Roman" w:cs="Times New Roman"/>
          <w:b/>
          <w:color w:val="000009"/>
          <w:sz w:val="28"/>
          <w:szCs w:val="28"/>
        </w:rPr>
        <w:t>ADVANTAGES AND CONCLUSION</w:t>
      </w:r>
    </w:p>
    <w:p>
      <w:pPr>
        <w:pStyle w:val="7"/>
        <w:spacing w:before="7" w:line="240" w:lineRule="auto"/>
        <w:rPr>
          <w:rFonts w:hint="default" w:ascii="Times New Roman" w:hAnsi="Times New Roman" w:cs="Times New Roman"/>
          <w:b/>
          <w:sz w:val="28"/>
          <w:szCs w:val="28"/>
        </w:rPr>
      </w:pPr>
      <w:r>
        <w:rPr>
          <w:rFonts w:hint="default" w:ascii="Times New Roman" w:hAnsi="Times New Roman" w:cs="Times New Roman"/>
          <w:sz w:val="28"/>
          <w:szCs w:val="28"/>
        </w:rPr>
        <mc:AlternateContent>
          <mc:Choice Requires="wps">
            <w:drawing>
              <wp:anchor distT="0" distB="0" distL="114300" distR="114300" simplePos="0" relativeHeight="251662336" behindDoc="1" locked="0" layoutInCell="1" allowOverlap="1">
                <wp:simplePos x="0" y="0"/>
                <wp:positionH relativeFrom="page">
                  <wp:posOffset>972820</wp:posOffset>
                </wp:positionH>
                <wp:positionV relativeFrom="paragraph">
                  <wp:posOffset>170815</wp:posOffset>
                </wp:positionV>
                <wp:extent cx="5410200" cy="1270"/>
                <wp:effectExtent l="0" t="10160" r="0" b="17145"/>
                <wp:wrapTopAndBottom/>
                <wp:docPr id="9" name="FreeForm 8"/>
                <wp:cNvGraphicFramePr/>
                <a:graphic xmlns:a="http://schemas.openxmlformats.org/drawingml/2006/main">
                  <a:graphicData uri="http://schemas.microsoft.com/office/word/2010/wordprocessingShape">
                    <wps:wsp>
                      <wps:cNvSpPr/>
                      <wps:spPr>
                        <a:xfrm>
                          <a:off x="0" y="0"/>
                          <a:ext cx="5410200" cy="1270"/>
                        </a:xfrm>
                        <a:custGeom>
                          <a:avLst/>
                          <a:gdLst/>
                          <a:ahLst/>
                          <a:cxnLst/>
                          <a:pathLst>
                            <a:path w="8520">
                              <a:moveTo>
                                <a:pt x="0" y="0"/>
                              </a:moveTo>
                              <a:lnTo>
                                <a:pt x="8520" y="0"/>
                              </a:lnTo>
                            </a:path>
                          </a:pathLst>
                        </a:custGeom>
                        <a:noFill/>
                        <a:ln w="19812" cap="flat" cmpd="sng">
                          <a:solidFill>
                            <a:srgbClr val="000000"/>
                          </a:solidFill>
                          <a:prstDash val="solid"/>
                          <a:headEnd type="none" w="med" len="med"/>
                          <a:tailEnd type="none" w="med" len="med"/>
                        </a:ln>
                      </wps:spPr>
                      <wps:bodyPr upright="1"/>
                    </wps:wsp>
                  </a:graphicData>
                </a:graphic>
              </wp:anchor>
            </w:drawing>
          </mc:Choice>
          <mc:Fallback>
            <w:pict>
              <v:shape id="FreeForm 8" o:spid="_x0000_s1026" o:spt="100" style="position:absolute;left:0pt;margin-left:76.6pt;margin-top:13.45pt;height:0.1pt;width:426pt;mso-position-horizontal-relative:page;mso-wrap-distance-bottom:0pt;mso-wrap-distance-top:0pt;z-index:-251654144;mso-width-relative:page;mso-height-relative:page;" filled="f" stroked="t" coordsize="8520,1" o:gfxdata="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2QvJD2QAAAAoBAAAP&#10;AAAAAAAAAAEAIAAAACIAAABkcnMvZG93bnJldi54bWxQSwECFAAUAAAACACHTuJAVq76PxcCAAB/&#10;BAAADgAAAAAAAAABACAAAAAoAQAAZHJzL2Uyb0RvYy54bWxQSwUGAAAAAAYABgBZAQAAsQUAAAAA&#10;" path="m0,0l8520,0e">
                <v:fill on="f" focussize="0,0"/>
                <v:stroke weight="1.56pt" color="#000000" joinstyle="round"/>
                <v:imagedata o:title=""/>
                <o:lock v:ext="edit" aspectratio="f"/>
                <w10:wrap type="topAndBottom"/>
              </v:shape>
            </w:pict>
          </mc:Fallback>
        </mc:AlternateContent>
      </w:r>
    </w:p>
    <w:p>
      <w:pPr>
        <w:pStyle w:val="7"/>
        <w:spacing w:before="9" w:line="240" w:lineRule="auto"/>
        <w:rPr>
          <w:rFonts w:hint="default" w:ascii="Times New Roman" w:hAnsi="Times New Roman" w:cs="Times New Roman"/>
          <w:b/>
          <w:sz w:val="28"/>
          <w:szCs w:val="28"/>
        </w:rPr>
      </w:pPr>
    </w:p>
    <w:p>
      <w:pPr>
        <w:spacing w:before="0" w:line="240" w:lineRule="auto"/>
        <w:ind w:left="100" w:right="0" w:firstLine="0"/>
        <w:jc w:val="left"/>
        <w:rPr>
          <w:rFonts w:hint="default" w:ascii="Times New Roman" w:hAnsi="Times New Roman" w:cs="Times New Roman"/>
          <w:b/>
          <w:sz w:val="28"/>
          <w:szCs w:val="28"/>
        </w:rPr>
      </w:pPr>
      <w:r>
        <w:rPr>
          <w:rFonts w:hint="default" w:ascii="Times New Roman" w:hAnsi="Times New Roman" w:cs="Times New Roman"/>
          <w:b/>
          <w:color w:val="000009"/>
          <w:sz w:val="28"/>
          <w:szCs w:val="28"/>
        </w:rPr>
        <w:t>Advantages :</w:t>
      </w:r>
    </w:p>
    <w:p>
      <w:pPr>
        <w:pStyle w:val="9"/>
        <w:numPr>
          <w:ilvl w:val="0"/>
          <w:numId w:val="4"/>
        </w:numPr>
        <w:tabs>
          <w:tab w:val="left" w:pos="820"/>
          <w:tab w:val="left" w:pos="821"/>
        </w:tabs>
        <w:spacing w:before="248" w:after="0" w:line="240" w:lineRule="auto"/>
        <w:ind w:left="820" w:right="0" w:hanging="361"/>
        <w:jc w:val="left"/>
        <w:rPr>
          <w:rFonts w:hint="default" w:ascii="Times New Roman" w:hAnsi="Times New Roman" w:cs="Times New Roman"/>
          <w:sz w:val="28"/>
          <w:szCs w:val="28"/>
        </w:rPr>
      </w:pPr>
      <w:r>
        <w:rPr>
          <w:rFonts w:hint="default" w:ascii="Times New Roman" w:hAnsi="Times New Roman" w:cs="Times New Roman"/>
          <w:sz w:val="28"/>
          <w:szCs w:val="28"/>
          <w:lang w:val="en-IN"/>
        </w:rPr>
        <w:t>Manual errors are eleminated.</w:t>
      </w:r>
    </w:p>
    <w:p>
      <w:pPr>
        <w:pStyle w:val="9"/>
        <w:numPr>
          <w:ilvl w:val="0"/>
          <w:numId w:val="4"/>
        </w:numPr>
        <w:tabs>
          <w:tab w:val="left" w:pos="820"/>
          <w:tab w:val="left" w:pos="821"/>
        </w:tabs>
        <w:spacing w:before="248" w:after="0" w:line="240" w:lineRule="auto"/>
        <w:ind w:left="820" w:right="0" w:hanging="361"/>
        <w:jc w:val="left"/>
        <w:rPr>
          <w:rFonts w:hint="default" w:ascii="Times New Roman" w:hAnsi="Times New Roman" w:cs="Times New Roman"/>
          <w:sz w:val="28"/>
          <w:szCs w:val="28"/>
        </w:rPr>
      </w:pPr>
      <w:r>
        <w:rPr>
          <w:rFonts w:hint="default" w:ascii="Times New Roman" w:hAnsi="Times New Roman" w:cs="Times New Roman"/>
          <w:sz w:val="28"/>
          <w:szCs w:val="28"/>
          <w:lang w:val="en-IN"/>
        </w:rPr>
        <w:t>User Friendly</w:t>
      </w:r>
    </w:p>
    <w:p>
      <w:pPr>
        <w:pStyle w:val="9"/>
        <w:numPr>
          <w:ilvl w:val="0"/>
          <w:numId w:val="4"/>
        </w:numPr>
        <w:tabs>
          <w:tab w:val="left" w:pos="820"/>
          <w:tab w:val="left" w:pos="821"/>
        </w:tabs>
        <w:spacing w:before="248" w:after="0" w:line="240" w:lineRule="auto"/>
        <w:ind w:left="820" w:right="0" w:hanging="361"/>
        <w:jc w:val="left"/>
        <w:rPr>
          <w:rFonts w:hint="default" w:ascii="Times New Roman" w:hAnsi="Times New Roman" w:cs="Times New Roman"/>
          <w:sz w:val="28"/>
          <w:szCs w:val="28"/>
        </w:rPr>
      </w:pPr>
      <w:r>
        <w:rPr>
          <w:rFonts w:hint="default" w:ascii="Times New Roman" w:hAnsi="Times New Roman" w:cs="Times New Roman"/>
          <w:sz w:val="28"/>
          <w:szCs w:val="28"/>
          <w:lang w:val="en-IN"/>
        </w:rPr>
        <w:t>Easy management</w:t>
      </w:r>
    </w:p>
    <w:p>
      <w:pPr>
        <w:pStyle w:val="9"/>
        <w:numPr>
          <w:ilvl w:val="0"/>
          <w:numId w:val="4"/>
        </w:numPr>
        <w:tabs>
          <w:tab w:val="left" w:pos="820"/>
          <w:tab w:val="left" w:pos="821"/>
        </w:tabs>
        <w:spacing w:before="254" w:after="0" w:line="240" w:lineRule="auto"/>
        <w:ind w:left="820" w:right="0" w:hanging="361"/>
        <w:jc w:val="left"/>
        <w:rPr>
          <w:rFonts w:hint="default" w:ascii="Times New Roman" w:hAnsi="Times New Roman" w:cs="Times New Roman"/>
          <w:sz w:val="28"/>
          <w:szCs w:val="28"/>
        </w:rPr>
      </w:pPr>
      <w:r>
        <w:rPr>
          <w:rFonts w:hint="default" w:ascii="Times New Roman" w:hAnsi="Times New Roman" w:cs="Times New Roman"/>
          <w:sz w:val="28"/>
          <w:szCs w:val="28"/>
          <w:lang w:val="en-IN"/>
        </w:rPr>
        <w:t>Can be accessed from anywhere.</w:t>
      </w:r>
    </w:p>
    <w:p>
      <w:pPr>
        <w:pStyle w:val="7"/>
        <w:spacing w:line="240" w:lineRule="auto"/>
        <w:rPr>
          <w:rFonts w:hint="default" w:ascii="Times New Roman" w:hAnsi="Times New Roman" w:cs="Times New Roman"/>
          <w:sz w:val="28"/>
          <w:szCs w:val="28"/>
        </w:rPr>
      </w:pPr>
    </w:p>
    <w:p>
      <w:pPr>
        <w:pStyle w:val="7"/>
        <w:spacing w:line="240" w:lineRule="auto"/>
        <w:rPr>
          <w:rFonts w:hint="default" w:ascii="Times New Roman" w:hAnsi="Times New Roman" w:cs="Times New Roman"/>
          <w:sz w:val="28"/>
          <w:szCs w:val="28"/>
        </w:rPr>
      </w:pPr>
    </w:p>
    <w:p>
      <w:pPr>
        <w:spacing w:before="0" w:line="240" w:lineRule="auto"/>
        <w:ind w:left="100" w:right="0" w:firstLine="0"/>
        <w:jc w:val="left"/>
        <w:rPr>
          <w:rFonts w:hint="default" w:ascii="Times New Roman" w:hAnsi="Times New Roman" w:cs="Times New Roman"/>
          <w:b/>
          <w:sz w:val="28"/>
          <w:szCs w:val="28"/>
        </w:rPr>
      </w:pPr>
      <w:r>
        <w:rPr>
          <w:rFonts w:hint="default" w:ascii="Times New Roman" w:hAnsi="Times New Roman" w:cs="Times New Roman"/>
          <w:b/>
          <w:color w:val="000009"/>
          <w:sz w:val="28"/>
          <w:szCs w:val="28"/>
        </w:rPr>
        <w:t>Conclusion :</w:t>
      </w:r>
    </w:p>
    <w:p>
      <w:pPr>
        <w:pStyle w:val="9"/>
        <w:numPr>
          <w:ilvl w:val="0"/>
          <w:numId w:val="0"/>
        </w:numPr>
        <w:tabs>
          <w:tab w:val="left" w:pos="821"/>
        </w:tabs>
        <w:spacing w:before="61" w:after="0" w:line="240" w:lineRule="auto"/>
        <w:ind w:right="0" w:rightChars="0"/>
        <w:jc w:val="left"/>
        <w:rPr>
          <w:rFonts w:hint="default" w:ascii="Times New Roman" w:hAnsi="Times New Roman" w:cs="Times New Roman"/>
          <w:b/>
          <w:color w:val="000009"/>
          <w:sz w:val="28"/>
          <w:szCs w:val="28"/>
          <w:lang w:val="en-IN"/>
        </w:rPr>
      </w:pPr>
      <w:r>
        <w:rPr>
          <w:rFonts w:hint="default" w:ascii="Times New Roman" w:hAnsi="Times New Roman" w:cs="Times New Roman"/>
          <w:color w:val="000009"/>
          <w:sz w:val="28"/>
          <w:szCs w:val="28"/>
        </w:rPr>
        <w:t xml:space="preserve">This system is proposed for </w:t>
      </w:r>
      <w:r>
        <w:rPr>
          <w:rFonts w:hint="default" w:ascii="Times New Roman" w:hAnsi="Times New Roman" w:cs="Times New Roman"/>
          <w:color w:val="000009"/>
          <w:sz w:val="28"/>
          <w:szCs w:val="28"/>
          <w:lang w:val="en-IN"/>
        </w:rPr>
        <w:t>m</w:t>
      </w:r>
      <w:r>
        <w:rPr>
          <w:rFonts w:hint="default" w:ascii="Times New Roman" w:hAnsi="Times New Roman" w:cs="Times New Roman"/>
          <w:color w:val="000009"/>
          <w:sz w:val="28"/>
          <w:szCs w:val="28"/>
        </w:rPr>
        <w:t xml:space="preserve">anaging </w:t>
      </w:r>
      <w:r>
        <w:rPr>
          <w:rFonts w:hint="default" w:ascii="Times New Roman" w:hAnsi="Times New Roman" w:cs="Times New Roman"/>
          <w:color w:val="000009"/>
          <w:sz w:val="28"/>
          <w:szCs w:val="28"/>
          <w:lang w:val="en-IN"/>
        </w:rPr>
        <w:t>and</w:t>
      </w:r>
      <w:r>
        <w:rPr>
          <w:rFonts w:hint="default" w:ascii="Times New Roman" w:hAnsi="Times New Roman" w:cs="Times New Roman"/>
          <w:color w:val="000009"/>
          <w:sz w:val="28"/>
          <w:szCs w:val="28"/>
        </w:rPr>
        <w:t xml:space="preserve"> </w:t>
      </w:r>
      <w:r>
        <w:rPr>
          <w:rFonts w:hint="default" w:ascii="Times New Roman" w:hAnsi="Times New Roman" w:cs="Times New Roman"/>
          <w:color w:val="000009"/>
          <w:sz w:val="28"/>
          <w:szCs w:val="28"/>
          <w:lang w:val="en-IN"/>
        </w:rPr>
        <w:t>m</w:t>
      </w:r>
      <w:r>
        <w:rPr>
          <w:rFonts w:hint="default" w:ascii="Times New Roman" w:hAnsi="Times New Roman" w:cs="Times New Roman"/>
          <w:color w:val="000009"/>
          <w:sz w:val="28"/>
          <w:szCs w:val="28"/>
        </w:rPr>
        <w:t xml:space="preserve">aintaining customer </w:t>
      </w:r>
      <w:r>
        <w:rPr>
          <w:rFonts w:hint="default" w:ascii="Times New Roman" w:hAnsi="Times New Roman" w:cs="Times New Roman"/>
          <w:color w:val="000009"/>
          <w:sz w:val="28"/>
          <w:szCs w:val="28"/>
          <w:lang w:val="en-IN"/>
        </w:rPr>
        <w:t>bank details</w:t>
      </w:r>
      <w:r>
        <w:rPr>
          <w:rFonts w:hint="default" w:ascii="Times New Roman" w:hAnsi="Times New Roman" w:cs="Times New Roman"/>
          <w:color w:val="000009"/>
          <w:sz w:val="28"/>
          <w:szCs w:val="28"/>
        </w:rPr>
        <w:t xml:space="preserve"> This is user friendly and many functionality are </w:t>
      </w:r>
      <w:r>
        <w:rPr>
          <w:rFonts w:hint="default" w:ascii="Times New Roman" w:hAnsi="Times New Roman" w:cs="Times New Roman"/>
          <w:color w:val="000009"/>
          <w:sz w:val="28"/>
          <w:szCs w:val="28"/>
          <w:lang w:val="en-IN"/>
        </w:rPr>
        <w:t>provided to the user to manage their account.</w:t>
      </w:r>
    </w:p>
    <w:sectPr>
      <w:pgSz w:w="11910" w:h="16840"/>
      <w:pgMar w:top="1360" w:right="28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0"/>
      <w:numFmt w:val="bullet"/>
      <w:lvlText w:val="•"/>
      <w:lvlJc w:val="left"/>
      <w:pPr>
        <w:ind w:left="820" w:hanging="360"/>
      </w:pPr>
      <w:rPr>
        <w:rFonts w:hint="default" w:ascii="Arial" w:hAnsi="Arial" w:eastAsia="Arial" w:cs="Arial"/>
        <w:color w:val="000009"/>
        <w:w w:val="99"/>
        <w:sz w:val="32"/>
        <w:szCs w:val="32"/>
        <w:lang w:val="en-US" w:eastAsia="en-US" w:bidi="ar-SA"/>
      </w:rPr>
    </w:lvl>
    <w:lvl w:ilvl="1" w:tentative="0">
      <w:start w:val="0"/>
      <w:numFmt w:val="bullet"/>
      <w:lvlText w:val="•"/>
      <w:lvlJc w:val="left"/>
      <w:pPr>
        <w:ind w:left="1766" w:hanging="360"/>
      </w:pPr>
      <w:rPr>
        <w:rFonts w:hint="default"/>
        <w:lang w:val="en-US" w:eastAsia="en-US" w:bidi="ar-SA"/>
      </w:rPr>
    </w:lvl>
    <w:lvl w:ilvl="2" w:tentative="0">
      <w:start w:val="0"/>
      <w:numFmt w:val="bullet"/>
      <w:lvlText w:val="•"/>
      <w:lvlJc w:val="left"/>
      <w:pPr>
        <w:ind w:left="2713" w:hanging="360"/>
      </w:pPr>
      <w:rPr>
        <w:rFonts w:hint="default"/>
        <w:lang w:val="en-US" w:eastAsia="en-US" w:bidi="ar-SA"/>
      </w:rPr>
    </w:lvl>
    <w:lvl w:ilvl="3" w:tentative="0">
      <w:start w:val="0"/>
      <w:numFmt w:val="bullet"/>
      <w:lvlText w:val="•"/>
      <w:lvlJc w:val="left"/>
      <w:pPr>
        <w:ind w:left="3659" w:hanging="360"/>
      </w:pPr>
      <w:rPr>
        <w:rFonts w:hint="default"/>
        <w:lang w:val="en-US" w:eastAsia="en-US" w:bidi="ar-SA"/>
      </w:rPr>
    </w:lvl>
    <w:lvl w:ilvl="4" w:tentative="0">
      <w:start w:val="0"/>
      <w:numFmt w:val="bullet"/>
      <w:lvlText w:val="•"/>
      <w:lvlJc w:val="left"/>
      <w:pPr>
        <w:ind w:left="4606" w:hanging="360"/>
      </w:pPr>
      <w:rPr>
        <w:rFonts w:hint="default"/>
        <w:lang w:val="en-US" w:eastAsia="en-US" w:bidi="ar-SA"/>
      </w:rPr>
    </w:lvl>
    <w:lvl w:ilvl="5" w:tentative="0">
      <w:start w:val="0"/>
      <w:numFmt w:val="bullet"/>
      <w:lvlText w:val="•"/>
      <w:lvlJc w:val="left"/>
      <w:pPr>
        <w:ind w:left="5553" w:hanging="360"/>
      </w:pPr>
      <w:rPr>
        <w:rFonts w:hint="default"/>
        <w:lang w:val="en-US" w:eastAsia="en-US" w:bidi="ar-SA"/>
      </w:rPr>
    </w:lvl>
    <w:lvl w:ilvl="6" w:tentative="0">
      <w:start w:val="0"/>
      <w:numFmt w:val="bullet"/>
      <w:lvlText w:val="•"/>
      <w:lvlJc w:val="left"/>
      <w:pPr>
        <w:ind w:left="6499" w:hanging="360"/>
      </w:pPr>
      <w:rPr>
        <w:rFonts w:hint="default"/>
        <w:lang w:val="en-US" w:eastAsia="en-US" w:bidi="ar-SA"/>
      </w:rPr>
    </w:lvl>
    <w:lvl w:ilvl="7" w:tentative="0">
      <w:start w:val="0"/>
      <w:numFmt w:val="bullet"/>
      <w:lvlText w:val="•"/>
      <w:lvlJc w:val="left"/>
      <w:pPr>
        <w:ind w:left="7446" w:hanging="360"/>
      </w:pPr>
      <w:rPr>
        <w:rFonts w:hint="default"/>
        <w:lang w:val="en-US" w:eastAsia="en-US" w:bidi="ar-SA"/>
      </w:rPr>
    </w:lvl>
    <w:lvl w:ilvl="8" w:tentative="0">
      <w:start w:val="0"/>
      <w:numFmt w:val="bullet"/>
      <w:lvlText w:val="•"/>
      <w:lvlJc w:val="left"/>
      <w:pPr>
        <w:ind w:left="8393" w:hanging="360"/>
      </w:pPr>
      <w:rPr>
        <w:rFonts w:hint="default"/>
        <w:lang w:val="en-US" w:eastAsia="en-US" w:bidi="ar-SA"/>
      </w:rPr>
    </w:lvl>
  </w:abstractNum>
  <w:abstractNum w:abstractNumId="1">
    <w:nsid w:val="CF092B84"/>
    <w:multiLevelType w:val="multilevel"/>
    <w:tmpl w:val="CF092B84"/>
    <w:lvl w:ilvl="0" w:tentative="0">
      <w:start w:val="1"/>
      <w:numFmt w:val="decimal"/>
      <w:lvlText w:val="%1)"/>
      <w:lvlJc w:val="left"/>
      <w:pPr>
        <w:ind w:left="405" w:hanging="305"/>
        <w:jc w:val="left"/>
      </w:pPr>
      <w:rPr>
        <w:rFonts w:hint="default" w:ascii="Times New Roman" w:hAnsi="Times New Roman" w:eastAsia="Times New Roman" w:cs="Times New Roman"/>
        <w:color w:val="111111"/>
        <w:spacing w:val="0"/>
        <w:w w:val="100"/>
        <w:sz w:val="28"/>
        <w:szCs w:val="28"/>
        <w:lang w:val="en-US" w:eastAsia="en-US" w:bidi="ar-SA"/>
      </w:rPr>
    </w:lvl>
    <w:lvl w:ilvl="1" w:tentative="0">
      <w:start w:val="1"/>
      <w:numFmt w:val="decimal"/>
      <w:lvlText w:val="%2)"/>
      <w:lvlJc w:val="left"/>
      <w:pPr>
        <w:ind w:left="820" w:hanging="360"/>
        <w:jc w:val="left"/>
      </w:pPr>
      <w:rPr>
        <w:rFonts w:hint="default" w:ascii="Times New Roman" w:hAnsi="Times New Roman" w:eastAsia="Times New Roman" w:cs="Times New Roman"/>
        <w:color w:val="111111"/>
        <w:spacing w:val="0"/>
        <w:w w:val="100"/>
        <w:sz w:val="28"/>
        <w:szCs w:val="28"/>
        <w:lang w:val="en-US" w:eastAsia="en-US" w:bidi="ar-SA"/>
      </w:rPr>
    </w:lvl>
    <w:lvl w:ilvl="2" w:tentative="0">
      <w:start w:val="0"/>
      <w:numFmt w:val="bullet"/>
      <w:lvlText w:val="•"/>
      <w:lvlJc w:val="left"/>
      <w:pPr>
        <w:ind w:left="1871" w:hanging="360"/>
      </w:pPr>
      <w:rPr>
        <w:rFonts w:hint="default"/>
        <w:lang w:val="en-US" w:eastAsia="en-US" w:bidi="ar-SA"/>
      </w:rPr>
    </w:lvl>
    <w:lvl w:ilvl="3" w:tentative="0">
      <w:start w:val="0"/>
      <w:numFmt w:val="bullet"/>
      <w:lvlText w:val="•"/>
      <w:lvlJc w:val="left"/>
      <w:pPr>
        <w:ind w:left="2923" w:hanging="360"/>
      </w:pPr>
      <w:rPr>
        <w:rFonts w:hint="default"/>
        <w:lang w:val="en-US" w:eastAsia="en-US" w:bidi="ar-SA"/>
      </w:rPr>
    </w:lvl>
    <w:lvl w:ilvl="4" w:tentative="0">
      <w:start w:val="0"/>
      <w:numFmt w:val="bullet"/>
      <w:lvlText w:val="•"/>
      <w:lvlJc w:val="left"/>
      <w:pPr>
        <w:ind w:left="3975" w:hanging="360"/>
      </w:pPr>
      <w:rPr>
        <w:rFonts w:hint="default"/>
        <w:lang w:val="en-US" w:eastAsia="en-US" w:bidi="ar-SA"/>
      </w:rPr>
    </w:lvl>
    <w:lvl w:ilvl="5" w:tentative="0">
      <w:start w:val="0"/>
      <w:numFmt w:val="bullet"/>
      <w:lvlText w:val="•"/>
      <w:lvlJc w:val="left"/>
      <w:pPr>
        <w:ind w:left="5027" w:hanging="360"/>
      </w:pPr>
      <w:rPr>
        <w:rFonts w:hint="default"/>
        <w:lang w:val="en-US" w:eastAsia="en-US" w:bidi="ar-SA"/>
      </w:rPr>
    </w:lvl>
    <w:lvl w:ilvl="6" w:tentative="0">
      <w:start w:val="0"/>
      <w:numFmt w:val="bullet"/>
      <w:lvlText w:val="•"/>
      <w:lvlJc w:val="left"/>
      <w:pPr>
        <w:ind w:left="6079" w:hanging="360"/>
      </w:pPr>
      <w:rPr>
        <w:rFonts w:hint="default"/>
        <w:lang w:val="en-US" w:eastAsia="en-US" w:bidi="ar-SA"/>
      </w:rPr>
    </w:lvl>
    <w:lvl w:ilvl="7" w:tentative="0">
      <w:start w:val="0"/>
      <w:numFmt w:val="bullet"/>
      <w:lvlText w:val="•"/>
      <w:lvlJc w:val="left"/>
      <w:pPr>
        <w:ind w:left="7130" w:hanging="360"/>
      </w:pPr>
      <w:rPr>
        <w:rFonts w:hint="default"/>
        <w:lang w:val="en-US" w:eastAsia="en-US" w:bidi="ar-SA"/>
      </w:rPr>
    </w:lvl>
    <w:lvl w:ilvl="8" w:tentative="0">
      <w:start w:val="0"/>
      <w:numFmt w:val="bullet"/>
      <w:lvlText w:val="•"/>
      <w:lvlJc w:val="left"/>
      <w:pPr>
        <w:ind w:left="8182" w:hanging="360"/>
      </w:pPr>
      <w:rPr>
        <w:rFonts w:hint="default"/>
        <w:lang w:val="en-US" w:eastAsia="en-US" w:bidi="ar-SA"/>
      </w:rPr>
    </w:lvl>
  </w:abstractNum>
  <w:abstractNum w:abstractNumId="2">
    <w:nsid w:val="0053208E"/>
    <w:multiLevelType w:val="multilevel"/>
    <w:tmpl w:val="0053208E"/>
    <w:lvl w:ilvl="0" w:tentative="0">
      <w:start w:val="1"/>
      <w:numFmt w:val="decimal"/>
      <w:lvlText w:val="%1."/>
      <w:lvlJc w:val="left"/>
      <w:pPr>
        <w:ind w:left="482" w:hanging="382"/>
        <w:jc w:val="left"/>
      </w:pPr>
      <w:rPr>
        <w:rFonts w:hint="default" w:ascii="Times New Roman" w:hAnsi="Times New Roman" w:eastAsia="Times New Roman" w:cs="Times New Roman"/>
        <w:color w:val="000009"/>
        <w:w w:val="100"/>
        <w:sz w:val="36"/>
        <w:szCs w:val="36"/>
        <w:lang w:val="en-US" w:eastAsia="en-US" w:bidi="ar-SA"/>
      </w:rPr>
    </w:lvl>
    <w:lvl w:ilvl="1" w:tentative="0">
      <w:start w:val="1"/>
      <w:numFmt w:val="lowerLetter"/>
      <w:lvlText w:val="%2."/>
      <w:lvlJc w:val="left"/>
      <w:pPr>
        <w:ind w:left="1091" w:hanging="360"/>
        <w:jc w:val="left"/>
      </w:pPr>
      <w:rPr>
        <w:rFonts w:hint="default" w:ascii="Times New Roman" w:hAnsi="Times New Roman" w:eastAsia="Times New Roman" w:cs="Times New Roman"/>
        <w:color w:val="000009"/>
        <w:w w:val="100"/>
        <w:sz w:val="36"/>
        <w:szCs w:val="36"/>
        <w:lang w:val="en-US" w:eastAsia="en-US" w:bidi="ar-SA"/>
      </w:rPr>
    </w:lvl>
    <w:lvl w:ilvl="2" w:tentative="0">
      <w:start w:val="0"/>
      <w:numFmt w:val="bullet"/>
      <w:lvlText w:val="•"/>
      <w:lvlJc w:val="left"/>
      <w:pPr>
        <w:ind w:left="1160" w:hanging="360"/>
      </w:pPr>
      <w:rPr>
        <w:rFonts w:hint="default"/>
        <w:lang w:val="en-US" w:eastAsia="en-US" w:bidi="ar-SA"/>
      </w:rPr>
    </w:lvl>
    <w:lvl w:ilvl="3" w:tentative="0">
      <w:start w:val="0"/>
      <w:numFmt w:val="bullet"/>
      <w:lvlText w:val="•"/>
      <w:lvlJc w:val="left"/>
      <w:pPr>
        <w:ind w:left="2300" w:hanging="360"/>
      </w:pPr>
      <w:rPr>
        <w:rFonts w:hint="default"/>
        <w:lang w:val="en-US" w:eastAsia="en-US" w:bidi="ar-SA"/>
      </w:rPr>
    </w:lvl>
    <w:lvl w:ilvl="4" w:tentative="0">
      <w:start w:val="0"/>
      <w:numFmt w:val="bullet"/>
      <w:lvlText w:val="•"/>
      <w:lvlJc w:val="left"/>
      <w:pPr>
        <w:ind w:left="3441" w:hanging="360"/>
      </w:pPr>
      <w:rPr>
        <w:rFonts w:hint="default"/>
        <w:lang w:val="en-US" w:eastAsia="en-US" w:bidi="ar-SA"/>
      </w:rPr>
    </w:lvl>
    <w:lvl w:ilvl="5" w:tentative="0">
      <w:start w:val="0"/>
      <w:numFmt w:val="bullet"/>
      <w:lvlText w:val="•"/>
      <w:lvlJc w:val="left"/>
      <w:pPr>
        <w:ind w:left="4582" w:hanging="360"/>
      </w:pPr>
      <w:rPr>
        <w:rFonts w:hint="default"/>
        <w:lang w:val="en-US" w:eastAsia="en-US" w:bidi="ar-SA"/>
      </w:rPr>
    </w:lvl>
    <w:lvl w:ilvl="6" w:tentative="0">
      <w:start w:val="0"/>
      <w:numFmt w:val="bullet"/>
      <w:lvlText w:val="•"/>
      <w:lvlJc w:val="left"/>
      <w:pPr>
        <w:ind w:left="5723" w:hanging="360"/>
      </w:pPr>
      <w:rPr>
        <w:rFonts w:hint="default"/>
        <w:lang w:val="en-US" w:eastAsia="en-US" w:bidi="ar-SA"/>
      </w:rPr>
    </w:lvl>
    <w:lvl w:ilvl="7" w:tentative="0">
      <w:start w:val="0"/>
      <w:numFmt w:val="bullet"/>
      <w:lvlText w:val="•"/>
      <w:lvlJc w:val="left"/>
      <w:pPr>
        <w:ind w:left="6864" w:hanging="360"/>
      </w:pPr>
      <w:rPr>
        <w:rFonts w:hint="default"/>
        <w:lang w:val="en-US" w:eastAsia="en-US" w:bidi="ar-SA"/>
      </w:rPr>
    </w:lvl>
    <w:lvl w:ilvl="8" w:tentative="0">
      <w:start w:val="0"/>
      <w:numFmt w:val="bullet"/>
      <w:lvlText w:val="•"/>
      <w:lvlJc w:val="left"/>
      <w:pPr>
        <w:ind w:left="8004" w:hanging="360"/>
      </w:pPr>
      <w:rPr>
        <w:rFonts w:hint="default"/>
        <w:lang w:val="en-US" w:eastAsia="en-US" w:bidi="ar-SA"/>
      </w:rPr>
    </w:lvl>
  </w:abstractNum>
  <w:abstractNum w:abstractNumId="3">
    <w:nsid w:val="51E72221"/>
    <w:multiLevelType w:val="singleLevel"/>
    <w:tmpl w:val="51E7222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83351E"/>
    <w:rsid w:val="0860532C"/>
    <w:rsid w:val="09D97AC6"/>
    <w:rsid w:val="0A163573"/>
    <w:rsid w:val="0D884774"/>
    <w:rsid w:val="0EFB5C4B"/>
    <w:rsid w:val="0EFE6A9B"/>
    <w:rsid w:val="120B3C97"/>
    <w:rsid w:val="12505BD9"/>
    <w:rsid w:val="13687320"/>
    <w:rsid w:val="186B5402"/>
    <w:rsid w:val="1BD27F86"/>
    <w:rsid w:val="1BFA10F0"/>
    <w:rsid w:val="1C415BCA"/>
    <w:rsid w:val="1FFD41DF"/>
    <w:rsid w:val="2003681F"/>
    <w:rsid w:val="23B51B7A"/>
    <w:rsid w:val="279963B1"/>
    <w:rsid w:val="29BE2D0D"/>
    <w:rsid w:val="2BFF63EA"/>
    <w:rsid w:val="2DE06B31"/>
    <w:rsid w:val="2E5C29AD"/>
    <w:rsid w:val="31F1580F"/>
    <w:rsid w:val="3ADF00F3"/>
    <w:rsid w:val="3E1F728C"/>
    <w:rsid w:val="4429780C"/>
    <w:rsid w:val="46C56098"/>
    <w:rsid w:val="46DF508A"/>
    <w:rsid w:val="49F3322D"/>
    <w:rsid w:val="4D81792C"/>
    <w:rsid w:val="50295BA9"/>
    <w:rsid w:val="54620F76"/>
    <w:rsid w:val="55695E7F"/>
    <w:rsid w:val="570B47F9"/>
    <w:rsid w:val="57E03337"/>
    <w:rsid w:val="581A71D4"/>
    <w:rsid w:val="583D4704"/>
    <w:rsid w:val="5D030C64"/>
    <w:rsid w:val="5DEC15A2"/>
    <w:rsid w:val="600125B1"/>
    <w:rsid w:val="613C2C77"/>
    <w:rsid w:val="6CCD14BF"/>
    <w:rsid w:val="74402A21"/>
    <w:rsid w:val="768B7B13"/>
    <w:rsid w:val="7981507F"/>
    <w:rsid w:val="7B2B0139"/>
    <w:rsid w:val="7C846FD3"/>
    <w:rsid w:val="7CC87C2F"/>
    <w:rsid w:val="7FC03B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59"/>
      <w:ind w:left="3580" w:right="4638"/>
      <w:jc w:val="center"/>
      <w:outlineLvl w:val="1"/>
    </w:pPr>
    <w:rPr>
      <w:rFonts w:ascii="Times New Roman" w:hAnsi="Times New Roman" w:eastAsia="Times New Roman" w:cs="Times New Roman"/>
      <w:b/>
      <w:bCs/>
      <w:sz w:val="36"/>
      <w:szCs w:val="36"/>
      <w:lang w:val="en-US" w:eastAsia="en-US" w:bidi="ar-SA"/>
    </w:rPr>
  </w:style>
  <w:style w:type="paragraph" w:styleId="3">
    <w:name w:val="heading 2"/>
    <w:basedOn w:val="1"/>
    <w:next w:val="1"/>
    <w:qFormat/>
    <w:uiPriority w:val="1"/>
    <w:pPr>
      <w:ind w:left="820"/>
      <w:jc w:val="center"/>
      <w:outlineLvl w:val="2"/>
    </w:pPr>
    <w:rPr>
      <w:rFonts w:ascii="Times New Roman" w:hAnsi="Times New Roman" w:eastAsia="Times New Roman" w:cs="Times New Roman"/>
      <w:b/>
      <w:bCs/>
      <w:sz w:val="32"/>
      <w:szCs w:val="32"/>
      <w:lang w:val="en-US" w:eastAsia="en-US" w:bidi="ar-SA"/>
    </w:rPr>
  </w:style>
  <w:style w:type="paragraph" w:styleId="4">
    <w:name w:val="heading 3"/>
    <w:basedOn w:val="1"/>
    <w:next w:val="1"/>
    <w:qFormat/>
    <w:uiPriority w:val="1"/>
    <w:pPr>
      <w:spacing w:before="59"/>
      <w:ind w:left="1180" w:hanging="361"/>
      <w:outlineLvl w:val="3"/>
    </w:pPr>
    <w:rPr>
      <w:rFonts w:ascii="Times New Roman" w:hAnsi="Times New Roman" w:eastAsia="Times New Roman" w:cs="Times New Roman"/>
      <w:b/>
      <w:bCs/>
      <w:sz w:val="28"/>
      <w:szCs w:val="28"/>
      <w:lang w:val="en-US"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6"/>
      <w:szCs w:val="26"/>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249"/>
      <w:ind w:left="820" w:hanging="361"/>
    </w:pPr>
    <w:rPr>
      <w:rFonts w:ascii="Times New Roman" w:hAnsi="Times New Roman" w:eastAsia="Times New Roman" w:cs="Times New Roman"/>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Office_11.2.0.10224_F1E327BC-269C-435d-A152-05C5408002CA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2021-08-31T07:50:00Z</dcterms:created>
  <dc:creator>DELL</dc:creator>
  <cp:lastModifiedBy>google1596785868</cp:lastModifiedBy>
  <dcterms:modified xsi:type="dcterms:W3CDTF">2021-08-31T20:13:01Z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2021-08-29T00:00:00Z</vt:filetime>
  </property>
  <property fmtid="{D5CDD505-2E9C-101B-9397-08002B2CF9AE}" pid="3" name="Creator">
    <vt:lpwstr>Microsoft® Word 2013</vt:lpwstr>
  </property>
  <property fmtid="{D5CDD505-2E9C-101B-9397-08002B2CF9AE}" pid="4" name="LastSaved">
    <vt:filetime>2021-08-31T00:00:00Z</vt:filetime>
  </property>
  <property fmtid="{D5CDD505-2E9C-101B-9397-08002B2CF9AE}" pid="5" name="KSOProductBuildVer">
    <vt:lpwstr>1033-11.2.0.10224</vt:lpwstr>
  </property>
</Properties>
</file>